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ind w:right="6"/>
        <w:jc w:val="center"/>
        <w:rPr>
          <w:rFonts w:eastAsia="Times New Roman"/>
          <w:b/>
          <w:bCs/>
          <w:sz w:val="33"/>
        </w:rPr>
      </w:pPr>
      <w:bookmarkStart w:id="0" w:name="page1"/>
      <w:bookmarkEnd w:id="0"/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7371080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0.4pt;margin-top:20.05pt;height:801.75pt;width:0pt;mso-position-horizontal-relative:page;mso-position-vertical-relative:page;z-index:-251655168;mso-width-relative:page;mso-height-relative:page;" filled="f" stroked="t" coordsize="21600,21600" o:gfxdata="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yq1bbZAAAA&#10;DQEAAA8AAAAAAAAAAQAgAAAAIgAAAGRycy9kb3ducmV2LnhtbFBLAQIUABQAAAAIAIdO4kAaAwql&#10;4wEAAOsDAAAOAAAAAAAAAAEAIAAAACgBAABkcnMvZTJvRG9jLnhtbFBLBQYAAAAABgAGAFkBAAB9&#10;BQAAAAA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266700</wp:posOffset>
                </wp:positionV>
                <wp:extent cx="7206615" cy="0"/>
                <wp:effectExtent l="0" t="12065" r="6985" b="1333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21pt;height:0pt;width:567.45pt;mso-position-horizontal-relative:page;mso-position-vertical-relative:page;z-index:-251654144;mso-width-relative:page;mso-height-relative:page;" filled="f" stroked="t" coordsize="21600,21600" o:gfxdata="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0pcItcA&#10;AAAJAQAADwAAAAAAAAABACAAAAAiAAAAZHJzL2Rvd25yZXYueG1sUEsBAhQAFAAAAAgAh07iQFtJ&#10;DIjnAQAA6gMAAA4AAAAAAAAAAQAgAAAAJgEAAGRycy9lMm9Eb2MueG1sUEsFBgAAAAAGAAYAWQEA&#10;AH8FAAAAAA=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188595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85pt;margin-top:20.05pt;height:801.75pt;width:0pt;mso-position-horizontal-relative:page;mso-position-vertical-relative:page;z-index:-251653120;mso-width-relative:page;mso-height-relative:page;" filled="f" stroked="t" coordsize="21600,21600" o:gfxdata="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eRwyvYAAAA&#10;CQEAAA8AAAAAAAAAAQAgAAAAIgAAAGRycy9kb3ducmV2LnhtbFBLAQIUABQAAAAIAIdO4kBWLQZe&#10;5AEAAOsDAAAOAAAAAAAAAAEAIAAAACcBAABkcnMvZTJvRG9jLnhtbFBLBQYAAAAABgAGAFkBAAB9&#10;BQAAAAA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10424795</wp:posOffset>
                </wp:positionV>
                <wp:extent cx="7206615" cy="0"/>
                <wp:effectExtent l="0" t="12065" r="6985" b="1333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820.85pt;height:0pt;width:567.45pt;mso-position-horizontal-relative:page;mso-position-vertical-relative:page;z-index:-251652096;mso-width-relative:page;mso-height-relative:page;" filled="f" stroked="t" coordsize="21600,21600" o:gfxdata="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c4ohf&#10;2QAAAA0BAAAPAAAAAAAAAAEAIAAAACIAAABkcnMvZG93bnJldi54bWxQSwECFAAUAAAACACHTuJA&#10;Vn1CAOcBAADqAwAADgAAAAAAAAABACAAAAAoAQAAZHJzL2Uyb0RvYy54bWxQSwUGAAAAAAYABgBZ&#10;AQAAgQUAAAAA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b/>
          <w:bCs/>
          <w:sz w:val="33"/>
        </w:rPr>
        <w:t>A PROJECT REPORT</w:t>
      </w:r>
    </w:p>
    <w:p>
      <w:pPr>
        <w:spacing w:line="90" w:lineRule="exact"/>
        <w:rPr>
          <w:rFonts w:eastAsia="Times New Roman"/>
          <w:b/>
          <w:bCs/>
          <w:sz w:val="24"/>
        </w:rPr>
      </w:pPr>
    </w:p>
    <w:p>
      <w:pPr>
        <w:spacing w:line="0" w:lineRule="atLeast"/>
        <w:ind w:right="6"/>
        <w:jc w:val="center"/>
        <w:rPr>
          <w:rFonts w:eastAsia="Times New Roman"/>
          <w:b/>
          <w:bCs/>
          <w:sz w:val="27"/>
        </w:rPr>
      </w:pPr>
      <w:r>
        <w:rPr>
          <w:rFonts w:eastAsia="Times New Roman"/>
          <w:b/>
          <w:bCs/>
          <w:sz w:val="27"/>
        </w:rPr>
        <w:t>on</w:t>
      </w:r>
    </w:p>
    <w:p>
      <w:pPr>
        <w:spacing w:line="200" w:lineRule="exact"/>
        <w:rPr>
          <w:rFonts w:eastAsia="Times New Roman"/>
          <w:b/>
          <w:bCs/>
          <w:sz w:val="24"/>
        </w:rPr>
      </w:pPr>
    </w:p>
    <w:p>
      <w:pPr>
        <w:spacing w:line="225" w:lineRule="exact"/>
        <w:rPr>
          <w:rFonts w:eastAsia="Times New Roman"/>
          <w:b/>
          <w:bCs/>
          <w:sz w:val="24"/>
        </w:rPr>
      </w:pPr>
    </w:p>
    <w:p>
      <w:pPr>
        <w:spacing w:line="0" w:lineRule="atLeast"/>
        <w:ind w:right="6"/>
        <w:jc w:val="center"/>
        <w:rPr>
          <w:rFonts w:eastAsia="Times New Roman"/>
          <w:b/>
          <w:bCs/>
          <w:sz w:val="39"/>
        </w:rPr>
      </w:pPr>
      <w:r>
        <w:rPr>
          <w:rFonts w:eastAsia="Times New Roman"/>
          <w:b/>
          <w:bCs/>
          <w:sz w:val="39"/>
        </w:rPr>
        <w:t>“</w:t>
      </w:r>
      <w:r>
        <w:rPr>
          <w:rFonts w:hint="default" w:eastAsia="Times New Roman"/>
          <w:b/>
          <w:bCs/>
          <w:sz w:val="39"/>
          <w:lang w:val="en-US"/>
        </w:rPr>
        <w:t>CIPHERLOCK - YOUR ROBUST ENCRYPTION AND DECRYPTION TOOL</w:t>
      </w:r>
      <w:r>
        <w:rPr>
          <w:rFonts w:eastAsia="Times New Roman"/>
          <w:b/>
          <w:bCs/>
          <w:sz w:val="39"/>
        </w:rPr>
        <w:t>”</w:t>
      </w:r>
    </w:p>
    <w:p>
      <w:pPr>
        <w:spacing w:line="200" w:lineRule="exact"/>
        <w:rPr>
          <w:rFonts w:eastAsia="Times New Roman"/>
          <w:b/>
          <w:bCs/>
          <w:sz w:val="24"/>
        </w:rPr>
      </w:pPr>
    </w:p>
    <w:p>
      <w:pPr>
        <w:spacing w:line="200" w:lineRule="exact"/>
        <w:rPr>
          <w:rFonts w:eastAsia="Times New Roman"/>
          <w:b/>
          <w:bCs/>
          <w:sz w:val="24"/>
        </w:rPr>
      </w:pPr>
    </w:p>
    <w:p>
      <w:pPr>
        <w:spacing w:line="200" w:lineRule="exact"/>
        <w:rPr>
          <w:rFonts w:eastAsia="Times New Roman"/>
          <w:b/>
          <w:bCs/>
          <w:sz w:val="24"/>
        </w:rPr>
      </w:pPr>
    </w:p>
    <w:p>
      <w:pPr>
        <w:spacing w:line="200" w:lineRule="exact"/>
        <w:rPr>
          <w:rFonts w:eastAsia="Times New Roman"/>
          <w:b/>
          <w:bCs/>
          <w:sz w:val="24"/>
        </w:rPr>
      </w:pPr>
    </w:p>
    <w:p>
      <w:pPr>
        <w:spacing w:line="242" w:lineRule="exact"/>
        <w:rPr>
          <w:rFonts w:eastAsia="Times New Roman"/>
          <w:b/>
          <w:bCs/>
          <w:sz w:val="24"/>
        </w:rPr>
      </w:pPr>
    </w:p>
    <w:p>
      <w:pPr>
        <w:spacing w:line="0" w:lineRule="atLeast"/>
        <w:ind w:right="6"/>
        <w:jc w:val="center"/>
        <w:rPr>
          <w:rFonts w:eastAsia="Times New Roman"/>
          <w:b/>
          <w:bCs/>
          <w:sz w:val="33"/>
        </w:rPr>
      </w:pPr>
      <w:r>
        <w:rPr>
          <w:rFonts w:eastAsia="Times New Roman"/>
          <w:b/>
          <w:bCs/>
          <w:sz w:val="33"/>
        </w:rPr>
        <w:t>Submitted to</w:t>
      </w:r>
    </w:p>
    <w:p>
      <w:pPr>
        <w:spacing w:line="44" w:lineRule="exact"/>
        <w:rPr>
          <w:rFonts w:eastAsia="Times New Roman"/>
          <w:b/>
          <w:bCs/>
          <w:sz w:val="24"/>
        </w:rPr>
      </w:pPr>
    </w:p>
    <w:p>
      <w:pPr>
        <w:spacing w:line="0" w:lineRule="atLeast"/>
        <w:ind w:right="6"/>
        <w:jc w:val="center"/>
        <w:rPr>
          <w:rFonts w:eastAsia="Times New Roman"/>
          <w:b/>
          <w:bCs/>
          <w:sz w:val="39"/>
        </w:rPr>
      </w:pPr>
      <w:r>
        <w:rPr>
          <w:rFonts w:eastAsia="Times New Roman"/>
          <w:b/>
          <w:bCs/>
          <w:sz w:val="39"/>
        </w:rPr>
        <w:t>KIIT Deemed to be University</w:t>
      </w:r>
    </w:p>
    <w:p>
      <w:pPr>
        <w:spacing w:line="200" w:lineRule="exact"/>
        <w:rPr>
          <w:rFonts w:eastAsia="Times New Roman"/>
          <w:b/>
          <w:bCs/>
          <w:sz w:val="24"/>
        </w:rPr>
      </w:pPr>
    </w:p>
    <w:p>
      <w:pPr>
        <w:spacing w:line="200" w:lineRule="exact"/>
        <w:rPr>
          <w:rFonts w:eastAsia="Times New Roman"/>
          <w:b/>
          <w:bCs/>
          <w:sz w:val="24"/>
        </w:rPr>
      </w:pPr>
    </w:p>
    <w:p>
      <w:pPr>
        <w:spacing w:line="200" w:lineRule="exact"/>
        <w:rPr>
          <w:rFonts w:eastAsia="Times New Roman"/>
          <w:b/>
          <w:bCs/>
          <w:sz w:val="24"/>
        </w:rPr>
      </w:pPr>
    </w:p>
    <w:p>
      <w:pPr>
        <w:spacing w:line="373" w:lineRule="exact"/>
        <w:rPr>
          <w:rFonts w:eastAsia="Times New Roman"/>
          <w:b/>
          <w:bCs/>
          <w:sz w:val="24"/>
        </w:rPr>
      </w:pPr>
    </w:p>
    <w:p>
      <w:pPr>
        <w:spacing w:line="0" w:lineRule="atLeast"/>
        <w:ind w:right="6"/>
        <w:jc w:val="center"/>
        <w:rPr>
          <w:rFonts w:eastAsia="Times New Roman"/>
          <w:b/>
          <w:bCs/>
          <w:sz w:val="33"/>
        </w:rPr>
      </w:pPr>
      <w:r>
        <w:rPr>
          <w:rFonts w:eastAsia="Times New Roman"/>
          <w:b/>
          <w:bCs/>
          <w:sz w:val="33"/>
        </w:rPr>
        <w:t>In Partial Fulfillment of the Requirement for the Award of</w:t>
      </w:r>
    </w:p>
    <w:p>
      <w:pPr>
        <w:spacing w:line="200" w:lineRule="exact"/>
        <w:rPr>
          <w:rFonts w:eastAsia="Times New Roman"/>
          <w:b/>
          <w:bCs/>
          <w:sz w:val="24"/>
        </w:rPr>
      </w:pPr>
    </w:p>
    <w:p>
      <w:pPr>
        <w:spacing w:line="254" w:lineRule="exact"/>
        <w:rPr>
          <w:rFonts w:eastAsia="Times New Roman"/>
          <w:b/>
          <w:bCs/>
          <w:sz w:val="24"/>
        </w:rPr>
      </w:pPr>
    </w:p>
    <w:p>
      <w:pPr>
        <w:spacing w:line="0" w:lineRule="atLeast"/>
        <w:ind w:left="2500"/>
        <w:rPr>
          <w:rFonts w:eastAsia="Times New Roman"/>
          <w:b/>
          <w:bCs/>
          <w:sz w:val="33"/>
        </w:rPr>
      </w:pPr>
      <w:r>
        <w:rPr>
          <w:rFonts w:eastAsia="Times New Roman"/>
          <w:b/>
          <w:bCs/>
          <w:sz w:val="33"/>
        </w:rPr>
        <w:t>BACHELOR’S DEGREE IN</w:t>
      </w:r>
    </w:p>
    <w:p>
      <w:pPr>
        <w:spacing w:line="44" w:lineRule="exact"/>
        <w:rPr>
          <w:rFonts w:eastAsia="Times New Roman"/>
          <w:b/>
          <w:bCs/>
          <w:sz w:val="24"/>
        </w:rPr>
      </w:pPr>
    </w:p>
    <w:p>
      <w:pPr>
        <w:spacing w:line="0" w:lineRule="atLeast"/>
        <w:jc w:val="center"/>
        <w:rPr>
          <w:rFonts w:eastAsia="Times New Roman"/>
          <w:b/>
          <w:bCs/>
          <w:sz w:val="33"/>
        </w:rPr>
      </w:pPr>
      <w:r>
        <w:rPr>
          <w:rFonts w:eastAsia="Times New Roman"/>
          <w:b/>
          <w:bCs/>
          <w:sz w:val="33"/>
        </w:rPr>
        <w:t>COMPUTER SCIENCE AND SYSTEMS ENGINEERING</w:t>
      </w:r>
    </w:p>
    <w:p>
      <w:pPr>
        <w:spacing w:line="200" w:lineRule="exact"/>
        <w:rPr>
          <w:rFonts w:eastAsia="Times New Roman"/>
          <w:sz w:val="24"/>
        </w:rPr>
      </w:pPr>
    </w:p>
    <w:p>
      <w:pPr>
        <w:spacing w:line="369" w:lineRule="exact"/>
        <w:rPr>
          <w:rFonts w:eastAsia="Times New Roman"/>
          <w:sz w:val="24"/>
        </w:rPr>
      </w:pPr>
    </w:p>
    <w:p>
      <w:pPr>
        <w:spacing w:line="0" w:lineRule="atLeast"/>
        <w:ind w:right="6"/>
        <w:jc w:val="center"/>
        <w:rPr>
          <w:rFonts w:eastAsia="Times New Roman"/>
          <w:sz w:val="33"/>
        </w:rPr>
      </w:pPr>
      <w:r>
        <w:rPr>
          <w:rFonts w:eastAsia="Times New Roman"/>
          <w:b/>
          <w:bCs/>
          <w:sz w:val="33"/>
        </w:rPr>
        <w:t>BY</w:t>
      </w:r>
    </w:p>
    <w:p>
      <w:pPr>
        <w:spacing w:line="0" w:lineRule="atLeast"/>
        <w:ind w:right="6"/>
        <w:jc w:val="center"/>
        <w:rPr>
          <w:rFonts w:eastAsia="Times New Roman"/>
          <w:sz w:val="33"/>
        </w:rPr>
        <w:sectPr>
          <w:headerReference r:id="rId3" w:type="default"/>
          <w:pgSz w:w="11900" w:h="16838"/>
          <w:pgMar w:top="1292" w:right="1440" w:bottom="807" w:left="1440" w:header="432" w:footer="576" w:gutter="0"/>
          <w:cols w:space="720" w:num="1"/>
          <w:docGrid w:linePitch="360" w:charSpace="0"/>
        </w:sectPr>
      </w:pPr>
    </w:p>
    <w:p>
      <w:pPr>
        <w:spacing w:line="200" w:lineRule="exact"/>
        <w:rPr>
          <w:rFonts w:eastAsia="Times New Roman"/>
          <w:sz w:val="24"/>
        </w:rPr>
      </w:pPr>
    </w:p>
    <w:p>
      <w:pPr>
        <w:spacing w:line="208" w:lineRule="exact"/>
        <w:rPr>
          <w:rFonts w:eastAsia="Times New Roman"/>
          <w:sz w:val="24"/>
          <w:szCs w:val="24"/>
        </w:rPr>
      </w:pPr>
    </w:p>
    <w:p>
      <w:pPr>
        <w:spacing w:line="272" w:lineRule="auto"/>
        <w:ind w:left="556" w:leftChars="278" w:firstLine="593" w:firstLineChars="228"/>
        <w:jc w:val="both"/>
        <w:rPr>
          <w:rFonts w:hint="default" w:eastAsia="Times New Roman"/>
          <w:b/>
          <w:bCs/>
          <w:sz w:val="26"/>
          <w:szCs w:val="26"/>
          <w:lang w:val="en-US"/>
        </w:rPr>
      </w:pPr>
      <w:r>
        <w:rPr>
          <w:rFonts w:hint="default" w:eastAsia="Times New Roman"/>
          <w:b/>
          <w:bCs/>
          <w:sz w:val="26"/>
          <w:szCs w:val="26"/>
          <w:lang w:val="en-US"/>
        </w:rPr>
        <w:t>CHETAN HARSHIT SINGH</w:t>
      </w:r>
    </w:p>
    <w:p>
      <w:pPr>
        <w:spacing w:line="272" w:lineRule="auto"/>
        <w:ind w:left="556" w:leftChars="278" w:firstLine="593" w:firstLineChars="228"/>
        <w:jc w:val="both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SUDIPA MANDAL </w:t>
      </w:r>
    </w:p>
    <w:p>
      <w:pPr>
        <w:spacing w:line="272" w:lineRule="auto"/>
        <w:ind w:left="556" w:leftChars="278" w:firstLine="593" w:firstLineChars="228"/>
        <w:jc w:val="both"/>
        <w:rPr>
          <w:rFonts w:hint="default" w:eastAsia="Times New Roman"/>
          <w:b/>
          <w:bCs/>
          <w:sz w:val="26"/>
          <w:szCs w:val="26"/>
          <w:lang w:val="en-US"/>
        </w:rPr>
      </w:pPr>
      <w:r>
        <w:rPr>
          <w:rFonts w:hint="default" w:eastAsia="Times New Roman"/>
          <w:b/>
          <w:bCs/>
          <w:sz w:val="26"/>
          <w:szCs w:val="26"/>
          <w:lang w:val="en-US"/>
        </w:rPr>
        <w:t>AYUSHI SUBHADARSHINI</w:t>
      </w:r>
    </w:p>
    <w:p>
      <w:pPr>
        <w:spacing w:line="272" w:lineRule="auto"/>
        <w:ind w:left="556" w:leftChars="278" w:firstLine="593" w:firstLineChars="228"/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RITWIKA DE </w:t>
      </w:r>
      <w:r>
        <w:rPr>
          <w:rFonts w:eastAsia="Times New Roman"/>
          <w:sz w:val="26"/>
          <w:szCs w:val="26"/>
        </w:rPr>
        <w:br w:type="column"/>
      </w:r>
    </w:p>
    <w:p>
      <w:pPr>
        <w:spacing w:line="208" w:lineRule="exact"/>
        <w:rPr>
          <w:rFonts w:eastAsia="Times New Roman"/>
          <w:sz w:val="26"/>
          <w:szCs w:val="26"/>
        </w:rPr>
      </w:pPr>
    </w:p>
    <w:p>
      <w:pPr>
        <w:spacing w:line="272" w:lineRule="auto"/>
        <w:ind w:left="720" w:right="1366" w:firstLine="720"/>
        <w:jc w:val="both"/>
        <w:rPr>
          <w:rFonts w:hint="default" w:eastAsia="Times New Roman"/>
          <w:sz w:val="26"/>
          <w:szCs w:val="26"/>
          <w:lang w:val="en-US"/>
        </w:rPr>
      </w:pPr>
      <w:r>
        <w:rPr>
          <w:rFonts w:hint="default" w:eastAsia="Times New Roman"/>
          <w:sz w:val="26"/>
          <w:szCs w:val="26"/>
          <w:lang w:val="en-US"/>
        </w:rPr>
        <w:t>2028017</w:t>
      </w:r>
    </w:p>
    <w:p>
      <w:pPr>
        <w:spacing w:line="272" w:lineRule="auto"/>
        <w:ind w:left="720" w:right="1366" w:firstLine="720"/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2028036</w:t>
      </w:r>
    </w:p>
    <w:p>
      <w:pPr>
        <w:spacing w:line="272" w:lineRule="auto"/>
        <w:ind w:left="720" w:right="1366" w:firstLine="720"/>
        <w:jc w:val="both"/>
        <w:rPr>
          <w:rFonts w:hint="default" w:eastAsia="Times New Roman"/>
          <w:sz w:val="26"/>
          <w:szCs w:val="26"/>
          <w:lang w:val="en-US"/>
        </w:rPr>
      </w:pPr>
      <w:r>
        <w:rPr>
          <w:rFonts w:hint="default" w:eastAsia="Times New Roman"/>
          <w:sz w:val="26"/>
          <w:szCs w:val="26"/>
          <w:lang w:val="en-US"/>
        </w:rPr>
        <w:t>2028053</w:t>
      </w:r>
    </w:p>
    <w:p>
      <w:pPr>
        <w:spacing w:line="272" w:lineRule="auto"/>
        <w:ind w:left="720" w:right="1366" w:firstLine="720"/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2028174</w:t>
      </w:r>
    </w:p>
    <w:p>
      <w:pPr>
        <w:spacing w:line="272" w:lineRule="auto"/>
        <w:ind w:right="1366"/>
        <w:jc w:val="both"/>
        <w:rPr>
          <w:rFonts w:eastAsia="Times New Roman"/>
          <w:sz w:val="33"/>
        </w:rPr>
        <w:sectPr>
          <w:footerReference r:id="rId4" w:type="default"/>
          <w:type w:val="continuous"/>
          <w:pgSz w:w="11900" w:h="16838"/>
          <w:pgMar w:top="1292" w:right="1440" w:bottom="807" w:left="1440" w:header="0" w:footer="0" w:gutter="0"/>
          <w:cols w:equalWidth="0" w:num="2">
            <w:col w:w="4440" w:space="460"/>
            <w:col w:w="4126"/>
          </w:cols>
          <w:docGrid w:linePitch="360" w:charSpace="0"/>
        </w:sectPr>
      </w:pPr>
    </w:p>
    <w:p>
      <w:pPr>
        <w:spacing w:line="343" w:lineRule="exact"/>
        <w:rPr>
          <w:rFonts w:eastAsia="Times New Roman"/>
          <w:sz w:val="24"/>
        </w:rPr>
      </w:pPr>
    </w:p>
    <w:p>
      <w:pPr>
        <w:spacing w:line="0" w:lineRule="atLeast"/>
        <w:ind w:right="-13"/>
        <w:jc w:val="center"/>
        <w:rPr>
          <w:rFonts w:eastAsia="Times New Roman"/>
          <w:b/>
          <w:bCs/>
          <w:sz w:val="27"/>
        </w:rPr>
      </w:pPr>
      <w:r>
        <w:rPr>
          <w:rFonts w:eastAsia="Times New Roman"/>
          <w:b/>
          <w:bCs/>
          <w:sz w:val="27"/>
        </w:rPr>
        <w:t>UNDER THE GUIDANCE OF</w:t>
      </w:r>
    </w:p>
    <w:p>
      <w:pPr>
        <w:spacing w:line="42" w:lineRule="exact"/>
        <w:rPr>
          <w:rFonts w:eastAsia="Times New Roman"/>
          <w:b/>
          <w:bCs/>
          <w:sz w:val="24"/>
        </w:rPr>
      </w:pPr>
    </w:p>
    <w:p>
      <w:pPr>
        <w:spacing w:line="0" w:lineRule="atLeast"/>
        <w:ind w:right="-13"/>
        <w:jc w:val="center"/>
        <w:rPr>
          <w:rFonts w:hint="default" w:eastAsia="Times New Roman"/>
          <w:b/>
          <w:bCs/>
          <w:sz w:val="27"/>
          <w:lang w:val="en-US"/>
        </w:rPr>
      </w:pPr>
      <w:r>
        <w:rPr>
          <w:rFonts w:hint="default" w:eastAsia="Times New Roman"/>
          <w:b/>
          <w:bCs/>
          <w:sz w:val="27"/>
          <w:lang w:val="en-US"/>
        </w:rPr>
        <w:t>DR</w:t>
      </w:r>
      <w:r>
        <w:rPr>
          <w:rFonts w:eastAsia="Times New Roman"/>
          <w:b/>
          <w:bCs/>
          <w:sz w:val="27"/>
        </w:rPr>
        <w:t xml:space="preserve">. </w:t>
      </w:r>
      <w:r>
        <w:rPr>
          <w:rFonts w:hint="default" w:eastAsia="Times New Roman"/>
          <w:b/>
          <w:bCs/>
          <w:sz w:val="27"/>
          <w:lang w:val="en-US"/>
        </w:rPr>
        <w:t>JAYANTA MONDAL</w:t>
      </w:r>
    </w:p>
    <w:p>
      <w:pPr>
        <w:spacing w:line="0" w:lineRule="atLeast"/>
        <w:ind w:right="-13"/>
        <w:jc w:val="center"/>
        <w:rPr>
          <w:rFonts w:eastAsia="Times New Roman"/>
          <w:b/>
          <w:bCs/>
          <w:sz w:val="27"/>
        </w:rPr>
      </w:pPr>
    </w:p>
    <w:p>
      <w:pPr>
        <w:spacing w:line="20" w:lineRule="exact"/>
        <w:rPr>
          <w:rFonts w:eastAsia="Times New Roman"/>
          <w:b/>
          <w:bCs/>
          <w:sz w:val="24"/>
        </w:rPr>
      </w:pPr>
      <w:r>
        <w:rPr>
          <w:rFonts w:eastAsia="Times New Roman"/>
          <w:b/>
          <w:bCs/>
          <w:sz w:val="27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103505</wp:posOffset>
            </wp:positionV>
            <wp:extent cx="1162685" cy="1162685"/>
            <wp:effectExtent l="0" t="0" r="5715" b="5715"/>
            <wp:wrapNone/>
            <wp:docPr id="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6268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eastAsia="Times New Roman"/>
          <w:b/>
          <w:bCs/>
          <w:sz w:val="24"/>
        </w:rPr>
      </w:pPr>
    </w:p>
    <w:p>
      <w:pPr>
        <w:spacing w:line="200" w:lineRule="exact"/>
        <w:rPr>
          <w:rFonts w:eastAsia="Times New Roman"/>
          <w:b/>
          <w:bCs/>
          <w:sz w:val="24"/>
        </w:rPr>
      </w:pPr>
    </w:p>
    <w:p>
      <w:pPr>
        <w:spacing w:line="200" w:lineRule="exact"/>
        <w:rPr>
          <w:rFonts w:eastAsia="Times New Roman"/>
          <w:b/>
          <w:bCs/>
          <w:sz w:val="24"/>
        </w:rPr>
      </w:pPr>
    </w:p>
    <w:p>
      <w:pPr>
        <w:spacing w:line="200" w:lineRule="exact"/>
        <w:rPr>
          <w:rFonts w:eastAsia="Times New Roman"/>
          <w:b/>
          <w:bCs/>
          <w:sz w:val="24"/>
        </w:rPr>
      </w:pPr>
    </w:p>
    <w:p>
      <w:pPr>
        <w:spacing w:line="200" w:lineRule="exact"/>
        <w:rPr>
          <w:rFonts w:eastAsia="Times New Roman"/>
          <w:b/>
          <w:bCs/>
          <w:sz w:val="24"/>
        </w:rPr>
      </w:pPr>
    </w:p>
    <w:p>
      <w:pPr>
        <w:spacing w:line="200" w:lineRule="exact"/>
        <w:rPr>
          <w:rFonts w:eastAsia="Times New Roman"/>
          <w:b/>
          <w:bCs/>
          <w:sz w:val="24"/>
        </w:rPr>
      </w:pPr>
    </w:p>
    <w:p>
      <w:pPr>
        <w:spacing w:line="200" w:lineRule="exact"/>
        <w:rPr>
          <w:rFonts w:eastAsia="Times New Roman"/>
          <w:b/>
          <w:bCs/>
          <w:sz w:val="24"/>
        </w:rPr>
      </w:pPr>
    </w:p>
    <w:p>
      <w:pPr>
        <w:spacing w:line="200" w:lineRule="exact"/>
        <w:rPr>
          <w:rFonts w:eastAsia="Times New Roman"/>
          <w:b/>
          <w:bCs/>
          <w:sz w:val="24"/>
        </w:rPr>
      </w:pPr>
    </w:p>
    <w:p>
      <w:pPr>
        <w:spacing w:line="200" w:lineRule="exact"/>
        <w:rPr>
          <w:rFonts w:eastAsia="Times New Roman"/>
          <w:b/>
          <w:bCs/>
          <w:sz w:val="24"/>
        </w:rPr>
      </w:pPr>
    </w:p>
    <w:p>
      <w:pPr>
        <w:spacing w:line="200" w:lineRule="exact"/>
        <w:rPr>
          <w:rFonts w:eastAsia="Times New Roman"/>
          <w:b/>
          <w:bCs/>
          <w:sz w:val="24"/>
        </w:rPr>
      </w:pPr>
    </w:p>
    <w:p>
      <w:pPr>
        <w:spacing w:line="276" w:lineRule="exact"/>
        <w:rPr>
          <w:rFonts w:eastAsia="Times New Roman"/>
          <w:b/>
          <w:bCs/>
          <w:sz w:val="24"/>
        </w:rPr>
      </w:pPr>
    </w:p>
    <w:p>
      <w:pPr>
        <w:spacing w:line="0" w:lineRule="atLeast"/>
        <w:ind w:right="-13"/>
        <w:jc w:val="center"/>
        <w:rPr>
          <w:rFonts w:eastAsia="Times New Roman"/>
          <w:b/>
          <w:bCs/>
          <w:sz w:val="27"/>
        </w:rPr>
      </w:pPr>
      <w:r>
        <w:rPr>
          <w:rFonts w:eastAsia="Times New Roman"/>
          <w:b/>
          <w:bCs/>
          <w:sz w:val="27"/>
        </w:rPr>
        <w:t>SCHOOL OF COMPUTER ENGINEERING</w:t>
      </w:r>
    </w:p>
    <w:p>
      <w:pPr>
        <w:spacing w:line="53" w:lineRule="exact"/>
        <w:rPr>
          <w:rFonts w:eastAsia="Times New Roman"/>
          <w:b/>
          <w:bCs/>
          <w:sz w:val="24"/>
        </w:rPr>
      </w:pPr>
    </w:p>
    <w:p>
      <w:pPr>
        <w:spacing w:line="0" w:lineRule="atLeast"/>
        <w:ind w:right="-13"/>
        <w:jc w:val="center"/>
        <w:rPr>
          <w:rFonts w:eastAsia="Times New Roman"/>
          <w:b/>
          <w:bCs/>
          <w:sz w:val="33"/>
        </w:rPr>
      </w:pPr>
      <w:r>
        <w:rPr>
          <w:rFonts w:eastAsia="Times New Roman"/>
          <w:b/>
          <w:bCs/>
          <w:sz w:val="33"/>
        </w:rPr>
        <w:t>KALINGA INSTITUTE OF INDUSTRIAL TECHNOLOGY</w:t>
      </w:r>
    </w:p>
    <w:p>
      <w:pPr>
        <w:spacing w:line="44" w:lineRule="exact"/>
        <w:rPr>
          <w:rFonts w:eastAsia="Times New Roman"/>
          <w:b/>
          <w:bCs/>
          <w:sz w:val="24"/>
        </w:rPr>
      </w:pPr>
    </w:p>
    <w:p>
      <w:pPr>
        <w:spacing w:line="0" w:lineRule="atLeast"/>
        <w:ind w:right="-13"/>
        <w:jc w:val="center"/>
        <w:rPr>
          <w:rFonts w:eastAsia="Times New Roman"/>
          <w:b/>
          <w:bCs/>
          <w:sz w:val="27"/>
        </w:rPr>
      </w:pPr>
      <w:r>
        <w:rPr>
          <w:rFonts w:eastAsia="Times New Roman"/>
          <w:b/>
          <w:bCs/>
          <w:sz w:val="27"/>
        </w:rPr>
        <w:t>BHUBANESWAR, ODISHA - 751024</w:t>
      </w:r>
    </w:p>
    <w:p>
      <w:pPr>
        <w:spacing w:line="12" w:lineRule="exact"/>
        <w:rPr>
          <w:rFonts w:eastAsia="Times New Roman"/>
          <w:b/>
          <w:bCs/>
          <w:sz w:val="24"/>
        </w:rPr>
      </w:pPr>
    </w:p>
    <w:p>
      <w:pPr>
        <w:spacing w:line="0" w:lineRule="atLeast"/>
        <w:ind w:right="-13"/>
        <w:jc w:val="center"/>
        <w:rPr>
          <w:rFonts w:eastAsia="Times New Roman"/>
          <w:sz w:val="27"/>
        </w:rPr>
        <w:sectPr>
          <w:type w:val="continuous"/>
          <w:pgSz w:w="11900" w:h="16838"/>
          <w:pgMar w:top="1292" w:right="1440" w:bottom="807" w:left="1440" w:header="0" w:footer="0" w:gutter="0"/>
          <w:cols w:space="720" w:num="1"/>
          <w:docGrid w:linePitch="360" w:charSpace="0"/>
        </w:sectPr>
      </w:pPr>
      <w:r>
        <w:rPr>
          <w:rFonts w:eastAsia="Times New Roman"/>
          <w:b/>
          <w:bCs/>
          <w:sz w:val="27"/>
        </w:rPr>
        <w:t>May 2023</w:t>
      </w:r>
    </w:p>
    <w:p>
      <w:pPr>
        <w:spacing w:line="0" w:lineRule="atLeast"/>
        <w:ind w:right="20"/>
        <w:jc w:val="center"/>
        <w:rPr>
          <w:rFonts w:eastAsia="Times New Roman"/>
          <w:sz w:val="39"/>
        </w:rPr>
      </w:pPr>
      <w:bookmarkStart w:id="1" w:name="page2"/>
      <w:bookmarkEnd w:id="1"/>
      <w:bookmarkStart w:id="2" w:name="page3"/>
      <w:bookmarkEnd w:id="2"/>
      <w:r>
        <w:rPr>
          <w:rFonts w:eastAsia="Times New Roman"/>
          <w:sz w:val="27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7371080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0.4pt;margin-top:20.05pt;height:801.75pt;width:0pt;mso-position-horizontal-relative:page;mso-position-vertical-relative:page;z-index:-251650048;mso-width-relative:page;mso-height-relative:page;" filled="f" stroked="t" coordsize="21600,21600" o:gfxdata="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MqtW22QAA&#10;AA0BAAAPAAAAAAAAAAEAIAAAACIAAABkcnMvZG93bnJldi54bWxQSwECFAAUAAAACACHTuJAbh1C&#10;uOQBAADrAwAADgAAAAAAAAABACAAAAAoAQAAZHJzL2Uyb0RvYy54bWxQSwUGAAAAAAYABgBZAQAA&#10;fgUAAAAA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7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266700</wp:posOffset>
                </wp:positionV>
                <wp:extent cx="7206615" cy="0"/>
                <wp:effectExtent l="0" t="12065" r="6985" b="1333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21pt;height:0pt;width:567.45pt;mso-position-horizontal-relative:page;mso-position-vertical-relative:page;z-index:-251649024;mso-width-relative:page;mso-height-relative:page;" filled="f" stroked="t" coordsize="21600,21600" o:gfxdata="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zSlwi1wAA&#10;AAkBAAAPAAAAAAAAAAEAIAAAACIAAABkcnMvZG93bnJldi54bWxQSwECFAAUAAAACACHTuJA5hCb&#10;TOYBAADqAwAADgAAAAAAAAABACAAAAAmAQAAZHJzL2Uyb0RvYy54bWxQSwUGAAAAAAYABgBZAQAA&#10;fgUAAAAA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7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188595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85pt;margin-top:20.05pt;height:801.75pt;width:0pt;mso-position-horizontal-relative:page;mso-position-vertical-relative:page;z-index:-251648000;mso-width-relative:page;mso-height-relative:page;" filled="f" stroked="t" coordsize="21600,21600" o:gfxdata="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eRwyvYAAAA&#10;CQEAAA8AAAAAAAAAAQAgAAAAIgAAAGRycy9kb3ducmV2LnhtbFBLAQIUABQAAAAIAIdO4kDfHz8g&#10;5AEAAOsDAAAOAAAAAAAAAAEAIAAAACcBAABkcnMvZTJvRG9jLnhtbFBLBQYAAAAABgAGAFkBAAB9&#10;BQAAAAA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7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10424795</wp:posOffset>
                </wp:positionV>
                <wp:extent cx="7206615" cy="0"/>
                <wp:effectExtent l="0" t="12065" r="6985" b="1333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820.85pt;height:0pt;width:567.45pt;mso-position-horizontal-relative:page;mso-position-vertical-relative:page;z-index:-251646976;mso-width-relative:page;mso-height-relative:page;" filled="f" stroked="t" coordsize="21600,21600" o:gfxdata="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c4ohf&#10;2QAAAA0BAAAPAAAAAAAAAAEAIAAAACIAAABkcnMvZG93bnJldi54bWxQSwECFAAUAAAACACHTuJA&#10;CVQg2OcBAADqAwAADgAAAAAAAAABACAAAAAoAQAAZHJzL2Uyb0RvYy54bWxQSwUGAAAAAAYABgBZ&#10;AQAAgQUAAAAA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39"/>
        </w:rPr>
        <w:t>KIIT Deemed to be University</w:t>
      </w:r>
    </w:p>
    <w:p>
      <w:pPr>
        <w:spacing w:line="49" w:lineRule="exact"/>
        <w:rPr>
          <w:rFonts w:eastAsia="Times New Roman"/>
        </w:rPr>
      </w:pPr>
    </w:p>
    <w:p>
      <w:pPr>
        <w:spacing w:line="0" w:lineRule="atLeast"/>
        <w:ind w:left="2640"/>
        <w:rPr>
          <w:rFonts w:eastAsia="Times New Roman"/>
          <w:sz w:val="27"/>
        </w:rPr>
      </w:pPr>
      <w:r>
        <w:rPr>
          <w:rFonts w:eastAsia="Times New Roman"/>
          <w:sz w:val="27"/>
        </w:rPr>
        <w:t>School of Computer Engineering</w:t>
      </w:r>
    </w:p>
    <w:p>
      <w:pPr>
        <w:spacing w:line="0" w:lineRule="atLeast"/>
        <w:ind w:left="2720"/>
        <w:rPr>
          <w:rFonts w:eastAsia="Times New Roman"/>
          <w:sz w:val="27"/>
        </w:rPr>
      </w:pPr>
      <w:r>
        <w:rPr>
          <w:rFonts w:eastAsia="Times New Roman"/>
          <w:sz w:val="27"/>
        </w:rPr>
        <w:t>Bhubaneswar, ODISHA 751024</w:t>
      </w:r>
    </w:p>
    <w:p>
      <w:pPr>
        <w:spacing w:line="20" w:lineRule="exact"/>
        <w:rPr>
          <w:rFonts w:eastAsia="Times New Roman"/>
        </w:rPr>
      </w:pPr>
      <w:r>
        <w:rPr>
          <w:rFonts w:eastAsia="Times New Roman"/>
          <w:sz w:val="27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2350135</wp:posOffset>
            </wp:positionH>
            <wp:positionV relativeFrom="paragraph">
              <wp:posOffset>170815</wp:posOffset>
            </wp:positionV>
            <wp:extent cx="1085850" cy="1085850"/>
            <wp:effectExtent l="0" t="0" r="6350" b="6350"/>
            <wp:wrapNone/>
            <wp:docPr id="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318" w:lineRule="exact"/>
        <w:rPr>
          <w:rFonts w:eastAsia="Times New Roman"/>
        </w:rPr>
      </w:pPr>
    </w:p>
    <w:p>
      <w:pPr>
        <w:spacing w:line="0" w:lineRule="atLeast"/>
        <w:ind w:right="20"/>
        <w:jc w:val="center"/>
        <w:rPr>
          <w:rFonts w:eastAsia="Times New Roman"/>
          <w:sz w:val="47"/>
        </w:rPr>
      </w:pPr>
      <w:r>
        <w:rPr>
          <w:rFonts w:eastAsia="Times New Roman"/>
          <w:sz w:val="47"/>
        </w:rPr>
        <w:t>CERTIFICATE</w:t>
      </w:r>
    </w:p>
    <w:p>
      <w:pPr>
        <w:spacing w:line="314" w:lineRule="exact"/>
        <w:rPr>
          <w:rFonts w:eastAsia="Times New Roman"/>
        </w:rPr>
      </w:pPr>
    </w:p>
    <w:p>
      <w:pPr>
        <w:spacing w:line="0" w:lineRule="atLeast"/>
        <w:ind w:right="20"/>
        <w:jc w:val="center"/>
        <w:rPr>
          <w:rFonts w:eastAsia="Times New Roman"/>
          <w:sz w:val="27"/>
        </w:rPr>
      </w:pPr>
      <w:r>
        <w:rPr>
          <w:rFonts w:eastAsia="Times New Roman"/>
          <w:sz w:val="27"/>
        </w:rPr>
        <w:t>This is certify that the project entitled</w:t>
      </w:r>
    </w:p>
    <w:p>
      <w:pPr>
        <w:spacing w:line="119" w:lineRule="exact"/>
        <w:rPr>
          <w:rFonts w:eastAsia="Times New Roman"/>
        </w:rPr>
      </w:pPr>
    </w:p>
    <w:p>
      <w:pPr>
        <w:spacing w:line="0" w:lineRule="atLeast"/>
        <w:ind w:right="20"/>
        <w:jc w:val="center"/>
        <w:rPr>
          <w:rFonts w:hint="default" w:eastAsia="Times New Roman"/>
          <w:sz w:val="33"/>
          <w:lang w:val="en-US"/>
        </w:rPr>
      </w:pPr>
      <w:r>
        <w:rPr>
          <w:rFonts w:eastAsia="Times New Roman"/>
          <w:sz w:val="33"/>
        </w:rPr>
        <w:t>“</w:t>
      </w:r>
      <w:r>
        <w:rPr>
          <w:rFonts w:hint="default" w:eastAsia="Times New Roman"/>
          <w:sz w:val="33"/>
          <w:lang w:val="en-US"/>
        </w:rPr>
        <w:t>CIPHER LOCK”</w:t>
      </w:r>
    </w:p>
    <w:p>
      <w:pPr>
        <w:spacing w:line="176" w:lineRule="exact"/>
        <w:rPr>
          <w:rFonts w:eastAsia="Times New Roman"/>
        </w:rPr>
      </w:pPr>
    </w:p>
    <w:p>
      <w:pPr>
        <w:spacing w:line="0" w:lineRule="atLeast"/>
        <w:ind w:right="20"/>
        <w:jc w:val="center"/>
        <w:rPr>
          <w:rFonts w:eastAsia="Times New Roman"/>
          <w:sz w:val="27"/>
        </w:rPr>
      </w:pPr>
      <w:r>
        <w:rPr>
          <w:rFonts w:eastAsia="Times New Roman"/>
          <w:sz w:val="27"/>
        </w:rPr>
        <w:t>submitted by</w:t>
      </w:r>
    </w:p>
    <w:p>
      <w:pPr>
        <w:spacing w:line="0" w:lineRule="atLeast"/>
        <w:ind w:right="20"/>
        <w:jc w:val="center"/>
        <w:rPr>
          <w:rFonts w:eastAsia="Times New Roman"/>
          <w:sz w:val="27"/>
        </w:rPr>
        <w:sectPr>
          <w:headerReference r:id="rId5" w:type="default"/>
          <w:footerReference r:id="rId6" w:type="default"/>
          <w:pgSz w:w="11900" w:h="16838"/>
          <w:pgMar w:top="1273" w:right="1386" w:bottom="1440" w:left="1400" w:header="432" w:footer="576" w:gutter="0"/>
          <w:pgNumType w:start="1"/>
          <w:cols w:space="720" w:num="1"/>
          <w:docGrid w:linePitch="360" w:charSpace="0"/>
        </w:sectPr>
      </w:pPr>
    </w:p>
    <w:p>
      <w:pPr>
        <w:spacing w:line="350" w:lineRule="exact"/>
        <w:rPr>
          <w:rFonts w:eastAsia="Times New Roman"/>
        </w:rPr>
      </w:pPr>
    </w:p>
    <w:p>
      <w:pPr>
        <w:spacing w:line="274" w:lineRule="auto"/>
        <w:ind w:left="716" w:leftChars="358" w:firstLine="0" w:firstLineChars="0"/>
        <w:jc w:val="both"/>
        <w:rPr>
          <w:rFonts w:hint="default" w:eastAsia="Times New Roman"/>
          <w:sz w:val="27"/>
          <w:lang w:val="en-US"/>
        </w:rPr>
      </w:pPr>
      <w:r>
        <w:rPr>
          <w:rFonts w:hint="default" w:eastAsia="Times New Roman"/>
          <w:sz w:val="27"/>
          <w:lang w:val="en-US"/>
        </w:rPr>
        <w:t>CHETAN HARSHIT SINGH</w:t>
      </w:r>
    </w:p>
    <w:p>
      <w:pPr>
        <w:spacing w:line="274" w:lineRule="auto"/>
        <w:ind w:left="716" w:leftChars="358" w:firstLine="0" w:firstLineChars="0"/>
        <w:jc w:val="both"/>
        <w:rPr>
          <w:rFonts w:eastAsia="Times New Roman"/>
          <w:sz w:val="27"/>
        </w:rPr>
      </w:pPr>
      <w:r>
        <w:rPr>
          <w:rFonts w:eastAsia="Times New Roman"/>
          <w:sz w:val="27"/>
        </w:rPr>
        <w:t>SUDIPA MANDAL</w:t>
      </w:r>
    </w:p>
    <w:p>
      <w:pPr>
        <w:spacing w:line="274" w:lineRule="auto"/>
        <w:ind w:left="716" w:leftChars="358" w:firstLine="0" w:firstLineChars="0"/>
        <w:jc w:val="both"/>
        <w:rPr>
          <w:rFonts w:hint="default" w:eastAsia="Times New Roman"/>
          <w:sz w:val="27"/>
          <w:lang w:val="en-US"/>
        </w:rPr>
      </w:pPr>
      <w:r>
        <w:rPr>
          <w:rFonts w:hint="default" w:eastAsia="Times New Roman"/>
          <w:sz w:val="27"/>
          <w:lang w:val="en-US"/>
        </w:rPr>
        <w:t>AYUSHI SUBHADARSHINI</w:t>
      </w:r>
    </w:p>
    <w:p>
      <w:pPr>
        <w:spacing w:line="274" w:lineRule="auto"/>
        <w:ind w:left="716" w:leftChars="358" w:firstLine="0" w:firstLineChars="0"/>
        <w:jc w:val="both"/>
        <w:rPr>
          <w:rFonts w:eastAsia="Times New Roman"/>
          <w:sz w:val="27"/>
        </w:rPr>
      </w:pPr>
      <w:r>
        <w:rPr>
          <w:rFonts w:eastAsia="Times New Roman"/>
          <w:sz w:val="27"/>
        </w:rPr>
        <w:t>RITWIKA DE</w:t>
      </w:r>
    </w:p>
    <w:p>
      <w:pPr>
        <w:spacing w:line="274" w:lineRule="auto"/>
        <w:ind w:left="1880"/>
        <w:jc w:val="both"/>
        <w:rPr>
          <w:rFonts w:eastAsia="Times New Roman"/>
          <w:sz w:val="27"/>
        </w:rPr>
      </w:pPr>
    </w:p>
    <w:p>
      <w:pPr>
        <w:spacing w:line="350" w:lineRule="exact"/>
        <w:rPr>
          <w:rFonts w:eastAsia="Times New Roman"/>
        </w:rPr>
      </w:pPr>
      <w:r>
        <w:rPr>
          <w:rFonts w:eastAsia="Times New Roman"/>
          <w:sz w:val="27"/>
        </w:rPr>
        <w:br w:type="column"/>
      </w:r>
    </w:p>
    <w:p>
      <w:pPr>
        <w:spacing w:line="0" w:lineRule="atLeast"/>
        <w:ind w:left="400" w:leftChars="200" w:firstLine="0" w:firstLineChars="0"/>
        <w:jc w:val="center"/>
        <w:rPr>
          <w:rFonts w:hint="default" w:eastAsia="Times New Roman"/>
          <w:sz w:val="27"/>
          <w:lang w:val="en-US"/>
        </w:rPr>
      </w:pPr>
      <w:r>
        <w:rPr>
          <w:rFonts w:hint="default" w:eastAsia="Times New Roman"/>
          <w:sz w:val="27"/>
          <w:lang w:val="en-US"/>
        </w:rPr>
        <w:t>2028017</w:t>
      </w:r>
    </w:p>
    <w:p>
      <w:pPr>
        <w:spacing w:line="0" w:lineRule="atLeast"/>
        <w:ind w:left="400" w:leftChars="200" w:firstLine="0" w:firstLineChars="0"/>
        <w:jc w:val="center"/>
        <w:rPr>
          <w:rFonts w:eastAsia="Times New Roman"/>
          <w:sz w:val="27"/>
        </w:rPr>
      </w:pPr>
      <w:r>
        <w:rPr>
          <w:rFonts w:eastAsia="Times New Roman"/>
          <w:sz w:val="27"/>
        </w:rPr>
        <w:t>2028036</w:t>
      </w:r>
    </w:p>
    <w:p>
      <w:pPr>
        <w:spacing w:line="0" w:lineRule="atLeast"/>
        <w:ind w:left="400" w:leftChars="200" w:firstLine="0" w:firstLineChars="0"/>
        <w:jc w:val="center"/>
        <w:rPr>
          <w:rFonts w:hint="default" w:eastAsia="Times New Roman"/>
          <w:sz w:val="27"/>
          <w:lang w:val="en-US"/>
        </w:rPr>
      </w:pPr>
      <w:r>
        <w:rPr>
          <w:rFonts w:hint="default" w:eastAsia="Times New Roman"/>
          <w:sz w:val="27"/>
          <w:lang w:val="en-US"/>
        </w:rPr>
        <w:t>2028053</w:t>
      </w:r>
    </w:p>
    <w:p>
      <w:pPr>
        <w:spacing w:line="42" w:lineRule="exact"/>
        <w:rPr>
          <w:rFonts w:eastAsia="Times New Roman"/>
        </w:rPr>
      </w:pPr>
    </w:p>
    <w:p>
      <w:pPr>
        <w:spacing w:line="0" w:lineRule="atLeast"/>
        <w:ind w:left="400" w:leftChars="200" w:firstLine="0" w:firstLineChars="0"/>
        <w:jc w:val="center"/>
        <w:rPr>
          <w:rFonts w:eastAsia="Times New Roman"/>
          <w:sz w:val="27"/>
        </w:rPr>
      </w:pPr>
      <w:r>
        <w:rPr>
          <w:rFonts w:eastAsia="Times New Roman"/>
          <w:sz w:val="27"/>
        </w:rPr>
        <w:t>2028174</w:t>
      </w:r>
    </w:p>
    <w:p>
      <w:pPr>
        <w:spacing w:line="30" w:lineRule="exact"/>
        <w:rPr>
          <w:rFonts w:eastAsia="Times New Roman"/>
        </w:rPr>
      </w:pPr>
    </w:p>
    <w:p>
      <w:pPr>
        <w:spacing w:line="0" w:lineRule="atLeast"/>
        <w:rPr>
          <w:rFonts w:eastAsia="Times New Roman"/>
          <w:sz w:val="27"/>
        </w:rPr>
        <w:sectPr>
          <w:footerReference r:id="rId7" w:type="default"/>
          <w:type w:val="continuous"/>
          <w:pgSz w:w="11900" w:h="16838"/>
          <w:pgMar w:top="1273" w:right="1386" w:bottom="1440" w:left="1400" w:header="0" w:footer="0" w:gutter="0"/>
          <w:cols w:equalWidth="0" w:num="2">
            <w:col w:w="4460" w:space="440"/>
            <w:col w:w="4220"/>
          </w:cols>
          <w:docGrid w:linePitch="360" w:charSpace="0"/>
        </w:sectPr>
      </w:pPr>
    </w:p>
    <w:p>
      <w:pPr>
        <w:spacing w:line="308" w:lineRule="exact"/>
        <w:rPr>
          <w:rFonts w:eastAsia="Times New Roman"/>
        </w:rPr>
      </w:pPr>
    </w:p>
    <w:p>
      <w:pPr>
        <w:spacing w:line="301" w:lineRule="auto"/>
        <w:jc w:val="both"/>
        <w:rPr>
          <w:rFonts w:eastAsia="Times New Roman"/>
          <w:sz w:val="27"/>
        </w:rPr>
      </w:pPr>
      <w:r>
        <w:rPr>
          <w:rFonts w:eastAsia="Times New Roman"/>
          <w:sz w:val="27"/>
        </w:rPr>
        <w:t>is a record of bonafide work carried out by them, in the partial fulfillment of the requirement for the award of Degree of Bachelor of Engineering (Computer Sci-ence &amp; Systems Engineering) at KIIT Deemed to be university, Bhubaneswar. This work is done during year 2022-2023, under our guidance.</w:t>
      </w:r>
    </w:p>
    <w:p>
      <w:pPr>
        <w:spacing w:line="242" w:lineRule="exact"/>
        <w:rPr>
          <w:rFonts w:eastAsia="Times New Roman"/>
        </w:rPr>
      </w:pPr>
    </w:p>
    <w:p>
      <w:pPr>
        <w:tabs>
          <w:tab w:val="left" w:pos="1140"/>
          <w:tab w:val="left" w:pos="1760"/>
        </w:tabs>
        <w:spacing w:line="0" w:lineRule="atLeast"/>
        <w:rPr>
          <w:rFonts w:eastAsia="Times New Roman"/>
          <w:sz w:val="27"/>
        </w:rPr>
      </w:pPr>
      <w:r>
        <w:rPr>
          <w:rFonts w:eastAsia="Times New Roman"/>
          <w:sz w:val="27"/>
        </w:rPr>
        <w:t>Date:</w:t>
      </w:r>
      <w:r>
        <w:rPr>
          <w:rFonts w:eastAsia="Times New Roman"/>
        </w:rPr>
        <w:tab/>
      </w:r>
      <w:r>
        <w:rPr>
          <w:rFonts w:eastAsia="Times New Roman"/>
          <w:sz w:val="27"/>
        </w:rPr>
        <w:t>/</w:t>
      </w:r>
      <w:r>
        <w:rPr>
          <w:rFonts w:eastAsia="Times New Roman"/>
        </w:rPr>
        <w:tab/>
      </w:r>
      <w:r>
        <w:rPr>
          <w:rFonts w:eastAsia="Times New Roman"/>
          <w:sz w:val="27"/>
        </w:rPr>
        <w:t>/</w:t>
      </w: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97" w:lineRule="exact"/>
        <w:rPr>
          <w:rFonts w:eastAsia="Times New Roman"/>
        </w:rPr>
      </w:pPr>
    </w:p>
    <w:p>
      <w:pPr>
        <w:tabs>
          <w:tab w:val="left" w:pos="4940"/>
        </w:tabs>
        <w:spacing w:line="0" w:lineRule="atLeast"/>
        <w:ind w:left="540" w:firstLine="300" w:firstLineChars="150"/>
        <w:rPr>
          <w:rFonts w:hint="default" w:eastAsia="Times New Roman"/>
          <w:sz w:val="27"/>
          <w:lang w:val="en-US"/>
        </w:rPr>
      </w:pPr>
      <w:r>
        <w:rPr>
          <w:rFonts w:eastAsia="Times New Roman"/>
        </w:rPr>
        <w:tab/>
      </w:r>
      <w:r>
        <w:rPr>
          <w:rFonts w:eastAsia="Times New Roman"/>
        </w:rPr>
        <w:t xml:space="preserve">         </w:t>
      </w:r>
      <w:r>
        <w:rPr>
          <w:rFonts w:hint="default" w:eastAsia="Times New Roman"/>
          <w:lang w:val="en-US"/>
        </w:rPr>
        <w:t xml:space="preserve">       </w:t>
      </w:r>
      <w:r>
        <w:rPr>
          <w:rFonts w:eastAsia="Times New Roman"/>
        </w:rPr>
        <w:t xml:space="preserve"> </w:t>
      </w:r>
      <w:r>
        <w:rPr>
          <w:rFonts w:hint="default" w:eastAsia="Times New Roman"/>
          <w:sz w:val="27"/>
          <w:lang w:val="en-US"/>
        </w:rPr>
        <w:t>Dr. Jayanta Mondal</w:t>
      </w:r>
    </w:p>
    <w:p>
      <w:pPr>
        <w:tabs>
          <w:tab w:val="left" w:pos="5720"/>
        </w:tabs>
        <w:spacing w:line="227" w:lineRule="auto"/>
        <w:ind w:left="1220"/>
        <w:rPr>
          <w:rFonts w:eastAsia="Times New Roman"/>
          <w:sz w:val="27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  <w:sz w:val="27"/>
        </w:rPr>
        <w:t>Project Guide</w:t>
      </w:r>
    </w:p>
    <w:p>
      <w:pPr>
        <w:tabs>
          <w:tab w:val="left" w:pos="5720"/>
        </w:tabs>
        <w:spacing w:line="227" w:lineRule="auto"/>
        <w:ind w:left="1220"/>
        <w:rPr>
          <w:rFonts w:eastAsia="Times New Roman"/>
          <w:sz w:val="27"/>
        </w:rPr>
        <w:sectPr>
          <w:type w:val="continuous"/>
          <w:pgSz w:w="11900" w:h="16838"/>
          <w:pgMar w:top="1273" w:right="1386" w:bottom="1440" w:left="1400" w:header="0" w:footer="0" w:gutter="0"/>
          <w:cols w:space="720" w:num="1"/>
          <w:docGrid w:linePitch="360" w:charSpace="0"/>
        </w:sectPr>
      </w:pPr>
    </w:p>
    <w:p>
      <w:pPr>
        <w:spacing w:line="0" w:lineRule="atLeast"/>
        <w:jc w:val="center"/>
        <w:rPr>
          <w:rFonts w:eastAsia="Times New Roman"/>
          <w:b/>
          <w:bCs/>
          <w:sz w:val="39"/>
        </w:rPr>
      </w:pPr>
      <w:bookmarkStart w:id="3" w:name="page4"/>
      <w:bookmarkEnd w:id="3"/>
    </w:p>
    <w:p>
      <w:pPr>
        <w:spacing w:line="0" w:lineRule="atLeast"/>
        <w:jc w:val="center"/>
        <w:rPr>
          <w:rFonts w:eastAsia="Times New Roman"/>
          <w:b/>
          <w:bCs/>
          <w:sz w:val="39"/>
        </w:rPr>
      </w:pPr>
    </w:p>
    <w:p>
      <w:pPr>
        <w:spacing w:line="0" w:lineRule="atLeast"/>
        <w:jc w:val="center"/>
        <w:rPr>
          <w:rFonts w:eastAsia="Times New Roman"/>
          <w:b/>
          <w:bCs/>
          <w:sz w:val="39"/>
        </w:rPr>
      </w:pPr>
      <w:r>
        <w:rPr>
          <w:rFonts w:eastAsia="Times New Roman"/>
          <w:b/>
          <w:bCs/>
          <w:sz w:val="27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7371080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0.4pt;margin-top:20.05pt;height:801.75pt;width:0pt;mso-position-horizontal-relative:page;mso-position-vertical-relative:page;z-index:-251644928;mso-width-relative:page;mso-height-relative:page;" filled="f" stroked="t" coordsize="21600,21600" o:gfxdata="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MqtW22QAA&#10;AA0BAAAPAAAAAAAAAAEAIAAAACIAAABkcnMvZG93bnJldi54bWxQSwECFAAUAAAACACHTuJAqwF3&#10;PeQBAADrAwAADgAAAAAAAAABACAAAAAoAQAAZHJzL2Uyb0RvYy54bWxQSwUGAAAAAAYABgBZAQAA&#10;fgUAAAAA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b/>
          <w:bCs/>
          <w:sz w:val="27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266700</wp:posOffset>
                </wp:positionV>
                <wp:extent cx="7206615" cy="0"/>
                <wp:effectExtent l="0" t="12065" r="6985" b="1333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21pt;height:0pt;width:567.45pt;mso-position-horizontal-relative:page;mso-position-vertical-relative:page;z-index:-251643904;mso-width-relative:page;mso-height-relative:page;" filled="f" stroked="t" coordsize="21600,21600" o:gfxdata="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zSlwi1wAA&#10;AAkBAAAPAAAAAAAAAAEAIAAAACIAAABkcnMvZG93bnJldi54bWxQSwECFAAUAAAACACHTuJAoFo2&#10;8OYBAADqAwAADgAAAAAAAAABACAAAAAmAQAAZHJzL2Uyb0RvYy54bWxQSwUGAAAAAAYABgBZAQAA&#10;fgUAAAAA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b/>
          <w:bCs/>
          <w:sz w:val="27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188595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85pt;margin-top:20.05pt;height:801.75pt;width:0pt;mso-position-horizontal-relative:page;mso-position-vertical-relative:page;z-index:-251642880;mso-width-relative:page;mso-height-relative:page;" filled="f" stroked="t" coordsize="21600,21600" o:gfxdata="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F5HDK9gAAAAJ&#10;AQAADwAAAAAAAAABACAAAAAiAAAAZHJzL2Rvd25yZXYueG1sUEsBAhQAFAAAAAgAh07iQFgOKArj&#10;AQAA6wMAAA4AAAAAAAAAAQAgAAAAJwEAAGRycy9lMm9Eb2MueG1sUEsFBgAAAAAGAAYAWQEAAHwF&#10;AAAAAA=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b/>
          <w:bCs/>
          <w:sz w:val="27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10424795</wp:posOffset>
                </wp:positionV>
                <wp:extent cx="7206615" cy="0"/>
                <wp:effectExtent l="0" t="12065" r="6985" b="1333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820.85pt;height:0pt;width:567.45pt;mso-position-horizontal-relative:page;mso-position-vertical-relative:page;z-index:-251641856;mso-width-relative:page;mso-height-relative:page;" filled="f" stroked="t" coordsize="21600,21600" o:gfxdata="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c4ohf&#10;2QAAAA0BAAAPAAAAAAAAAAEAIAAAACIAAABkcnMvZG93bnJldi54bWxQSwECFAAUAAAACACHTuJA&#10;Tx6NZOcBAADqAwAADgAAAAAAAAABACAAAAAoAQAAZHJzL2Uyb0RvYy54bWxQSwUGAAAAAAYABgBZ&#10;AQAAgQUAAAAA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b/>
          <w:bCs/>
          <w:sz w:val="39"/>
        </w:rPr>
        <w:t>Acknowledgements</w:t>
      </w:r>
    </w:p>
    <w:p>
      <w:pPr>
        <w:spacing w:line="200" w:lineRule="exact"/>
        <w:rPr>
          <w:rFonts w:eastAsia="Times New Roman"/>
        </w:rPr>
      </w:pPr>
    </w:p>
    <w:p>
      <w:pPr>
        <w:spacing w:line="390" w:lineRule="exact"/>
        <w:rPr>
          <w:rFonts w:eastAsia="Times New Roman"/>
        </w:rPr>
      </w:pPr>
    </w:p>
    <w:p>
      <w:pPr>
        <w:spacing w:line="307" w:lineRule="auto"/>
        <w:ind w:firstLine="273"/>
        <w:jc w:val="both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We are profoundly grateful to </w:t>
      </w:r>
      <w:r>
        <w:rPr>
          <w:rFonts w:hint="default" w:eastAsia="Times New Roman"/>
          <w:b/>
          <w:bCs/>
          <w:sz w:val="27"/>
          <w:lang w:val="en-US"/>
        </w:rPr>
        <w:t>Dr.Jayanta Mondal</w:t>
      </w:r>
      <w:r>
        <w:rPr>
          <w:rFonts w:eastAsia="Times New Roman"/>
          <w:sz w:val="27"/>
        </w:rPr>
        <w:t xml:space="preserve"> of </w:t>
      </w:r>
      <w:r>
        <w:rPr>
          <w:rFonts w:eastAsia="Times New Roman"/>
          <w:b/>
          <w:bCs/>
          <w:sz w:val="27"/>
        </w:rPr>
        <w:t>School of Computer Engineering</w:t>
      </w:r>
      <w:r>
        <w:rPr>
          <w:rFonts w:eastAsia="Times New Roman"/>
          <w:sz w:val="27"/>
        </w:rPr>
        <w:t xml:space="preserve"> for her expert guidance and continuous encouragement throughout to see that this project rights its target since its commencement to its completion. .....................</w:t>
      </w:r>
    </w:p>
    <w:p>
      <w:pPr>
        <w:spacing w:line="163" w:lineRule="exact"/>
        <w:rPr>
          <w:rFonts w:eastAsia="Times New Roman"/>
        </w:rPr>
      </w:pPr>
    </w:p>
    <w:p>
      <w:pPr>
        <w:wordWrap w:val="0"/>
        <w:spacing w:line="0" w:lineRule="atLeast"/>
        <w:jc w:val="right"/>
        <w:rPr>
          <w:rFonts w:hint="default" w:eastAsia="Times New Roman"/>
          <w:sz w:val="27"/>
          <w:lang w:val="en-US"/>
        </w:rPr>
      </w:pPr>
      <w:r>
        <w:rPr>
          <w:rFonts w:hint="default" w:eastAsia="Times New Roman"/>
          <w:sz w:val="27"/>
          <w:lang w:val="en-US"/>
        </w:rPr>
        <w:t>CHETAN HARSHIT SINGH</w:t>
      </w:r>
    </w:p>
    <w:p>
      <w:pPr>
        <w:wordWrap w:val="0"/>
        <w:spacing w:line="0" w:lineRule="atLeast"/>
        <w:jc w:val="right"/>
        <w:rPr>
          <w:rFonts w:eastAsia="Times New Roman"/>
          <w:sz w:val="27"/>
        </w:rPr>
      </w:pPr>
      <w:r>
        <w:rPr>
          <w:rFonts w:eastAsia="Times New Roman"/>
          <w:sz w:val="27"/>
        </w:rPr>
        <w:t>SUDIPA MANDAL</w:t>
      </w:r>
    </w:p>
    <w:p>
      <w:pPr>
        <w:wordWrap w:val="0"/>
        <w:spacing w:line="0" w:lineRule="atLeast"/>
        <w:jc w:val="right"/>
        <w:rPr>
          <w:rFonts w:hint="default" w:eastAsia="Times New Roman"/>
          <w:sz w:val="27"/>
          <w:lang w:val="en-US"/>
        </w:rPr>
      </w:pPr>
      <w:r>
        <w:rPr>
          <w:rFonts w:hint="default" w:eastAsia="Times New Roman"/>
          <w:sz w:val="27"/>
          <w:lang w:val="en-US"/>
        </w:rPr>
        <w:t>AYUSHI SUBHADARSHINI</w:t>
      </w:r>
    </w:p>
    <w:p>
      <w:pPr>
        <w:spacing w:line="75" w:lineRule="exact"/>
        <w:rPr>
          <w:rFonts w:eastAsia="Times New Roman"/>
        </w:rPr>
      </w:pPr>
    </w:p>
    <w:p>
      <w:pPr>
        <w:spacing w:line="0" w:lineRule="atLeast"/>
        <w:jc w:val="right"/>
        <w:rPr>
          <w:rFonts w:eastAsia="Times New Roman"/>
          <w:sz w:val="27"/>
        </w:rPr>
      </w:pPr>
      <w:r>
        <w:rPr>
          <w:rFonts w:eastAsia="Times New Roman"/>
          <w:sz w:val="27"/>
        </w:rPr>
        <w:t>RITWIKA DE</w:t>
      </w:r>
    </w:p>
    <w:p>
      <w:pPr>
        <w:spacing w:line="0" w:lineRule="atLeast"/>
        <w:jc w:val="right"/>
        <w:rPr>
          <w:rFonts w:eastAsia="Times New Roman"/>
          <w:sz w:val="27"/>
        </w:rPr>
        <w:sectPr>
          <w:headerReference r:id="rId8" w:type="default"/>
          <w:footerReference r:id="rId9" w:type="default"/>
          <w:pgSz w:w="11900" w:h="16838"/>
          <w:pgMar w:top="1273" w:right="1386" w:bottom="1440" w:left="1400" w:header="432" w:footer="576" w:gutter="0"/>
          <w:cols w:space="720" w:num="1"/>
          <w:docGrid w:linePitch="360" w:charSpace="0"/>
        </w:sectPr>
      </w:pPr>
    </w:p>
    <w:p>
      <w:pPr>
        <w:spacing w:line="0" w:lineRule="atLeast"/>
        <w:ind w:right="-53"/>
        <w:jc w:val="center"/>
        <w:rPr>
          <w:rFonts w:eastAsia="Times New Roman"/>
          <w:b/>
          <w:bCs/>
          <w:sz w:val="39"/>
        </w:rPr>
      </w:pPr>
      <w:bookmarkStart w:id="4" w:name="page5"/>
      <w:bookmarkEnd w:id="4"/>
    </w:p>
    <w:p>
      <w:pPr>
        <w:spacing w:line="0" w:lineRule="atLeast"/>
        <w:ind w:right="-53"/>
        <w:rPr>
          <w:rFonts w:eastAsia="Times New Roman"/>
          <w:b/>
          <w:bCs/>
          <w:sz w:val="39"/>
        </w:rPr>
      </w:pPr>
    </w:p>
    <w:p>
      <w:pPr>
        <w:spacing w:line="0" w:lineRule="atLeast"/>
        <w:ind w:right="-53"/>
        <w:jc w:val="center"/>
        <w:rPr>
          <w:rFonts w:eastAsia="Times New Roman"/>
          <w:b/>
          <w:bCs/>
          <w:sz w:val="39"/>
        </w:rPr>
      </w:pPr>
      <w:r>
        <w:rPr>
          <w:rFonts w:eastAsia="Times New Roman"/>
          <w:b/>
          <w:bCs/>
          <w:sz w:val="27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7371080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0.4pt;margin-top:20.05pt;height:801.75pt;width:0pt;mso-position-horizontal-relative:page;mso-position-vertical-relative:page;z-index:-251640832;mso-width-relative:page;mso-height-relative:page;" filled="f" stroked="t" coordsize="21600,21600" o:gfxdata="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MqtW22QAA&#10;AA0BAAAPAAAAAAAAAAEAIAAAACIAAABkcnMvZG93bnJldi54bWxQSwECFAAUAAAACACHTuJAfHgw&#10;ROQBAADrAwAADgAAAAAAAAABACAAAAAoAQAAZHJzL2Uyb0RvYy54bWxQSwUGAAAAAAYABgBZAQAA&#10;fgUAAAAA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b/>
          <w:bCs/>
          <w:sz w:val="27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266700</wp:posOffset>
                </wp:positionV>
                <wp:extent cx="7206615" cy="0"/>
                <wp:effectExtent l="0" t="12065" r="6985" b="1333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21pt;height:0pt;width:567.45pt;mso-position-horizontal-relative:page;mso-position-vertical-relative:page;z-index:-251639808;mso-width-relative:page;mso-height-relative:page;" filled="f" stroked="t" coordsize="21600,21600" o:gfxdata="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0pcItcA&#10;AAAJAQAADwAAAAAAAAABACAAAAAiAAAAZHJzL2Rvd25yZXYueG1sUEsBAhQAFAAAAAgAh07iQNRJ&#10;xubnAQAA6gMAAA4AAAAAAAAAAQAgAAAAJgEAAGRycy9lMm9Eb2MueG1sUEsFBgAAAAAGAAYAWQEA&#10;AH8FAAAAAA=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b/>
          <w:bCs/>
          <w:sz w:val="27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188595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85pt;margin-top:20.05pt;height:801.75pt;width:0pt;mso-position-horizontal-relative:page;mso-position-vertical-relative:page;z-index:-251638784;mso-width-relative:page;mso-height-relative:page;" filled="f" stroked="t" coordsize="21600,21600" o:gfxdata="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eRwyvYAAAA&#10;CQEAAA8AAAAAAAAAAQAgAAAAIgAAAGRycy9kb3ducmV2LnhtbFBLAQIUABQAAAAIAIdO4kCdEh2P&#10;5AEAAOsDAAAOAAAAAAAAAAEAIAAAACcBAABkcnMvZTJvRG9jLnhtbFBLBQYAAAAABgAGAFkBAAB9&#10;BQAAAAA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b/>
          <w:bCs/>
          <w:sz w:val="27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10424795</wp:posOffset>
                </wp:positionV>
                <wp:extent cx="7206615" cy="0"/>
                <wp:effectExtent l="0" t="12065" r="6985" b="1333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820.85pt;height:0pt;width:567.45pt;mso-position-horizontal-relative:page;mso-position-vertical-relative:page;z-index:-251637760;mso-width-relative:page;mso-height-relative:page;" filled="f" stroked="t" coordsize="21600,21600" o:gfxdata="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c4ohf&#10;2QAAAA0BAAAPAAAAAAAAAAEAIAAAACIAAABkcnMvZG93bnJldi54bWxQSwECFAAUAAAACACHTuJA&#10;S1kCd+cBAADqAwAADgAAAAAAAAABACAAAAAoAQAAZHJzL2Uyb0RvYy54bWxQSwUGAAAAAAYABgBZ&#10;AQAAgQUAAAAA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b/>
          <w:bCs/>
          <w:sz w:val="39"/>
        </w:rPr>
        <w:t>ABSTRACT</w:t>
      </w:r>
    </w:p>
    <w:p>
      <w:pPr>
        <w:spacing w:line="200" w:lineRule="exact"/>
        <w:rPr>
          <w:rFonts w:eastAsia="Times New Roman"/>
        </w:rPr>
      </w:pPr>
    </w:p>
    <w:p>
      <w:pPr>
        <w:spacing w:line="400" w:lineRule="exact"/>
        <w:rPr>
          <w:rFonts w:eastAsia="Times New Roman"/>
        </w:rPr>
      </w:pPr>
    </w:p>
    <w:p>
      <w:pPr>
        <w:spacing w:line="0" w:lineRule="atLeast"/>
        <w:rPr>
          <w:rFonts w:eastAsia="Times New Roman"/>
          <w:sz w:val="32"/>
          <w:szCs w:val="32"/>
        </w:rPr>
      </w:pPr>
    </w:p>
    <w:p>
      <w:pPr>
        <w:spacing w:line="0" w:lineRule="atLeast"/>
        <w:rPr>
          <w:rFonts w:eastAsia="Times New Roman"/>
          <w:sz w:val="32"/>
          <w:szCs w:val="32"/>
        </w:rPr>
      </w:pPr>
    </w:p>
    <w:p>
      <w:pPr>
        <w:spacing w:line="0" w:lineRule="atLeast"/>
        <w:rPr>
          <w:rFonts w:eastAsia="Times New Roman"/>
          <w:sz w:val="32"/>
          <w:szCs w:val="32"/>
        </w:rPr>
      </w:pPr>
    </w:p>
    <w:p>
      <w:pPr>
        <w:spacing w:line="0" w:lineRule="atLeast"/>
        <w:ind w:firstLine="720"/>
        <w:rPr>
          <w:rFonts w:eastAsia="Times New Roman"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Keywords:</w:t>
      </w:r>
      <w:r>
        <w:rPr>
          <w:rFonts w:eastAsia="Times New Roman"/>
          <w:sz w:val="32"/>
          <w:szCs w:val="32"/>
        </w:rPr>
        <w:t xml:space="preserve"> </w:t>
      </w:r>
    </w:p>
    <w:p>
      <w:pPr>
        <w:spacing w:line="0" w:lineRule="atLeast"/>
        <w:rPr>
          <w:rFonts w:eastAsia="Times New Roman"/>
          <w:sz w:val="27"/>
        </w:rPr>
        <w:sectPr>
          <w:headerReference r:id="rId10" w:type="default"/>
          <w:footerReference r:id="rId11" w:type="default"/>
          <w:pgSz w:w="11900" w:h="16838"/>
          <w:pgMar w:top="1273" w:right="1440" w:bottom="1440" w:left="1400" w:header="432" w:footer="576" w:gutter="0"/>
          <w:cols w:space="720" w:num="1"/>
          <w:docGrid w:linePitch="360" w:charSpace="0"/>
        </w:sectPr>
      </w:pPr>
    </w:p>
    <w:p>
      <w:pPr>
        <w:spacing w:line="200" w:lineRule="exact"/>
        <w:rPr>
          <w:rFonts w:eastAsia="Times New Roman"/>
        </w:rPr>
      </w:pPr>
      <w:bookmarkStart w:id="5" w:name="page6"/>
      <w:bookmarkEnd w:id="5"/>
      <w:r>
        <w:rPr>
          <w:rFonts w:eastAsia="Times New Roman"/>
          <w:sz w:val="27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7371080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0.4pt;margin-top:20.05pt;height:801.75pt;width:0pt;mso-position-horizontal-relative:page;mso-position-vertical-relative:page;z-index:-251636736;mso-width-relative:page;mso-height-relative:page;" filled="f" stroked="t" coordsize="21600,21600" o:gfxdata="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MqtW22QAA&#10;AA0BAAAPAAAAAAAAAAEAIAAAACIAAABkcnMvZG93bnJldi54bWxQSwECFAAUAAAACACHTuJAneGx&#10;0uQBAADtAwAADgAAAAAAAAABACAAAAAoAQAAZHJzL2Uyb0RvYy54bWxQSwUGAAAAAAYABgBZAQAA&#10;fgUAAAAA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7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266700</wp:posOffset>
                </wp:positionV>
                <wp:extent cx="7206615" cy="0"/>
                <wp:effectExtent l="0" t="12065" r="6985" b="1333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21pt;height:0pt;width:567.45pt;mso-position-horizontal-relative:page;mso-position-vertical-relative:page;z-index:-251635712;mso-width-relative:page;mso-height-relative:page;" filled="f" stroked="t" coordsize="21600,21600" o:gfxdata="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0pcItcA&#10;AAAJAQAADwAAAAAAAAABACAAAAAiAAAAZHJzL2Rvd25yZXYueG1sUEsBAhQAFAAAAAgAh07iQJMW&#10;J+/nAQAA7AMAAA4AAAAAAAAAAQAgAAAAJgEAAGRycy9lMm9Eb2MueG1sUEsFBgAAAAAGAAYAWQEA&#10;AH8FAAAAAA=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7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page">
                  <wp:posOffset>188595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85pt;margin-top:20.05pt;height:801.75pt;width:0pt;mso-position-horizontal-relative:page;mso-position-vertical-relative:page;z-index:251736064;mso-width-relative:page;mso-height-relative:page;" filled="f" stroked="t" coordsize="21600,21600" o:gfxdata="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eRwyvYAAAA&#10;CQEAAA8AAAAAAAAAAQAgAAAAIgAAAGRycy9kb3ducmV2LnhtbFBLAQIUABQAAAAIAIdO4kC7EyoS&#10;5AEAAO0DAAAOAAAAAAAAAAEAIAAAACcBAABkcnMvZTJvRG9jLnhtbFBLBQYAAAAABgAGAFkBAAB9&#10;BQAAAAA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7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10424795</wp:posOffset>
                </wp:positionV>
                <wp:extent cx="7206615" cy="0"/>
                <wp:effectExtent l="0" t="12065" r="6985" b="1333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820.85pt;height:0pt;width:567.45pt;mso-position-horizontal-relative:page;mso-position-vertical-relative:page;z-index:-251634688;mso-width-relative:page;mso-height-relative:page;" filled="f" stroked="t" coordsize="21600,21600" o:gfxdata="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OKI&#10;X9kAAAANAQAADwAAAAAAAAABACAAAAAiAAAAZHJzL2Rvd25yZXYueG1sUEsBAhQAFAAAAAgAh07i&#10;QFdTlhzoAQAA7AMAAA4AAAAAAAAAAQAgAAAAKAEAAGRycy9lMm9Eb2MueG1sUEsFBgAAAAAGAAYA&#10;WQEAAIIFAAAAAA=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200" w:lineRule="exact"/>
        <w:rPr>
          <w:rFonts w:eastAsia="Times New Roman"/>
        </w:rPr>
      </w:pPr>
    </w:p>
    <w:p>
      <w:pPr>
        <w:spacing w:line="303" w:lineRule="exact"/>
        <w:rPr>
          <w:rFonts w:eastAsia="Times New Roman"/>
        </w:rPr>
      </w:pPr>
    </w:p>
    <w:p>
      <w:pPr>
        <w:spacing w:line="0" w:lineRule="atLeast"/>
        <w:rPr>
          <w:rFonts w:eastAsia="Times New Roman"/>
        </w:rPr>
      </w:pPr>
      <w:r>
        <w:rPr>
          <w:rFonts w:eastAsia="Times New Roman"/>
          <w:b/>
          <w:bCs/>
          <w:sz w:val="47"/>
        </w:rPr>
        <w:t>Contents</w:t>
      </w:r>
    </w:p>
    <w:p>
      <w:pPr>
        <w:rPr>
          <w:rFonts w:eastAsia="Times New Roman"/>
          <w:sz w:val="27"/>
        </w:rPr>
      </w:pPr>
    </w:p>
    <w:tbl>
      <w:tblPr>
        <w:tblStyle w:val="7"/>
        <w:tblW w:w="91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0"/>
        <w:gridCol w:w="600"/>
        <w:gridCol w:w="825"/>
        <w:gridCol w:w="6675"/>
        <w:gridCol w:w="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330" w:type="dxa"/>
          </w:tcPr>
          <w:p>
            <w:pPr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1</w:t>
            </w:r>
          </w:p>
        </w:tc>
        <w:tc>
          <w:tcPr>
            <w:tcW w:w="8100" w:type="dxa"/>
            <w:gridSpan w:val="3"/>
          </w:tcPr>
          <w:p>
            <w:pPr>
              <w:ind w:left="60" w:firstLine="0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Introduction</w:t>
            </w:r>
          </w:p>
        </w:tc>
        <w:tc>
          <w:p>
            <w:pPr>
              <w:jc w:val="right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</w:trPr>
        <w:tc>
          <w:tcPr>
            <w:tcW w:w="330" w:type="dxa"/>
          </w:tcPr>
          <w:p>
            <w:pPr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2</w:t>
            </w:r>
          </w:p>
        </w:tc>
        <w:tc>
          <w:tcPr>
            <w:tcW w:w="8100" w:type="dxa"/>
            <w:gridSpan w:val="3"/>
          </w:tcPr>
          <w:p>
            <w:pPr>
              <w:ind w:left="60" w:firstLine="0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Basic Concepts/ Literature Review</w:t>
            </w:r>
          </w:p>
        </w:tc>
        <w:tc>
          <w:p>
            <w:pPr>
              <w:jc w:val="right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330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600" w:type="dxa"/>
          </w:tcPr>
          <w:p>
            <w:pPr>
              <w:ind w:left="60" w:firstLine="0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2.1</w:t>
            </w:r>
          </w:p>
        </w:tc>
        <w:tc>
          <w:tcPr>
            <w:gridSpan w:val="2"/>
          </w:tcPr>
          <w:p>
            <w:pPr>
              <w:ind w:left="60" w:firstLine="135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Cloud Computing</w:t>
            </w:r>
          </w:p>
        </w:tc>
        <w:tc>
          <w:p>
            <w:pPr>
              <w:jc w:val="right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330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600" w:type="dxa"/>
          </w:tcPr>
          <w:p>
            <w:pPr>
              <w:ind w:left="60" w:firstLine="0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2.2</w:t>
            </w:r>
          </w:p>
        </w:tc>
        <w:tc>
          <w:tcPr>
            <w:gridSpan w:val="2"/>
          </w:tcPr>
          <w:p>
            <w:pPr>
              <w:ind w:left="60" w:firstLine="135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Blockchain</w:t>
            </w:r>
          </w:p>
        </w:tc>
        <w:tc>
          <w:p>
            <w:pPr>
              <w:jc w:val="right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330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600" w:type="dxa"/>
          </w:tcPr>
          <w:p>
            <w:pPr>
              <w:ind w:left="60" w:firstLine="0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2.3</w:t>
            </w:r>
          </w:p>
        </w:tc>
        <w:tc>
          <w:tcPr>
            <w:gridSpan w:val="2"/>
          </w:tcPr>
          <w:p>
            <w:pPr>
              <w:ind w:left="60" w:firstLine="135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Distributed File System</w:t>
            </w:r>
          </w:p>
        </w:tc>
        <w:tc>
          <w:p>
            <w:pPr>
              <w:jc w:val="right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330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600" w:type="dxa"/>
          </w:tcPr>
          <w:p>
            <w:pPr>
              <w:ind w:left="60" w:firstLine="0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2.4</w:t>
            </w:r>
          </w:p>
        </w:tc>
        <w:tc>
          <w:tcPr>
            <w:gridSpan w:val="2"/>
          </w:tcPr>
          <w:p>
            <w:pPr>
              <w:ind w:left="60" w:firstLine="135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Interplanetary File System</w:t>
            </w:r>
          </w:p>
        </w:tc>
        <w:tc>
          <w:p>
            <w:pPr>
              <w:jc w:val="right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5-7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</w:trPr>
        <w:tc>
          <w:tcPr>
            <w:tcW w:w="330" w:type="dxa"/>
          </w:tcPr>
          <w:p>
            <w:pPr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3</w:t>
            </w:r>
          </w:p>
        </w:tc>
        <w:tc>
          <w:tcPr>
            <w:tcW w:w="8100" w:type="dxa"/>
            <w:gridSpan w:val="3"/>
          </w:tcPr>
          <w:p>
            <w:pPr>
              <w:ind w:left="60" w:firstLine="0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Problem Statement / Requirement Specifications</w:t>
            </w:r>
          </w:p>
        </w:tc>
        <w:tc>
          <w:p>
            <w:pPr>
              <w:jc w:val="right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330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600" w:type="dxa"/>
          </w:tcPr>
          <w:p>
            <w:pPr>
              <w:ind w:left="60" w:firstLine="0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3.1</w:t>
            </w:r>
          </w:p>
        </w:tc>
        <w:tc>
          <w:tcPr>
            <w:gridSpan w:val="2"/>
          </w:tcPr>
          <w:p>
            <w:pPr>
              <w:ind w:left="60" w:firstLine="135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Project Planning</w:t>
            </w:r>
          </w:p>
        </w:tc>
        <w:tc>
          <w:p>
            <w:pPr>
              <w:jc w:val="right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330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600" w:type="dxa"/>
          </w:tcPr>
          <w:p>
            <w:pPr>
              <w:ind w:firstLine="120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  <w:rtl w:val="0"/>
              </w:rPr>
              <w:t>3.2</w:t>
            </w:r>
          </w:p>
        </w:tc>
        <w:tc>
          <w:tcPr>
            <w:gridSpan w:val="2"/>
          </w:tcPr>
          <w:p>
            <w:pPr>
              <w:ind w:left="60" w:firstLine="0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 xml:space="preserve">  Project Analysis (SRS).................</w:t>
            </w:r>
          </w:p>
        </w:tc>
        <w:tc>
          <w:p>
            <w:pPr>
              <w:jc w:val="right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330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600" w:type="dxa"/>
          </w:tcPr>
          <w:p>
            <w:pPr>
              <w:ind w:firstLine="120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  <w:rtl w:val="0"/>
              </w:rPr>
              <w:t>3.3</w:t>
            </w:r>
          </w:p>
        </w:tc>
        <w:tc>
          <w:tcPr>
            <w:gridSpan w:val="2"/>
          </w:tcPr>
          <w:p>
            <w:pPr>
              <w:ind w:left="60" w:firstLine="0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 xml:space="preserve"> System Design …………………..</w:t>
            </w:r>
          </w:p>
        </w:tc>
        <w:tc>
          <w:p>
            <w:pPr>
              <w:jc w:val="right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330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600" w:type="dxa"/>
          </w:tcPr>
          <w:p>
            <w:pPr>
              <w:ind w:firstLine="120"/>
              <w:rPr>
                <w:sz w:val="24"/>
                <w:szCs w:val="24"/>
                <w:vertAlign w:val="baseline"/>
              </w:rPr>
            </w:pPr>
          </w:p>
        </w:tc>
        <w:tc>
          <w:p>
            <w:pPr>
              <w:ind w:left="60" w:firstLine="0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3.3.1</w:t>
            </w:r>
          </w:p>
        </w:tc>
        <w:tc>
          <w:p>
            <w:pPr>
              <w:ind w:left="60" w:firstLine="0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 xml:space="preserve"> Design Constraints ……</w:t>
            </w:r>
          </w:p>
        </w:tc>
        <w:tc>
          <w:p>
            <w:pPr>
              <w:jc w:val="right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330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600" w:type="dxa"/>
          </w:tcPr>
          <w:p>
            <w:pPr>
              <w:ind w:firstLine="120"/>
              <w:rPr>
                <w:sz w:val="24"/>
                <w:szCs w:val="24"/>
                <w:vertAlign w:val="baseline"/>
              </w:rPr>
            </w:pPr>
          </w:p>
        </w:tc>
        <w:tc>
          <w:p>
            <w:pPr>
              <w:ind w:left="60" w:firstLine="0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3.3.2</w:t>
            </w:r>
          </w:p>
        </w:tc>
        <w:tc>
          <w:p>
            <w:pPr>
              <w:ind w:left="60" w:firstLine="0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 xml:space="preserve"> System Architecture (UML) / Block Diagram …</w:t>
            </w:r>
          </w:p>
        </w:tc>
        <w:tc>
          <w:p>
            <w:pPr>
              <w:jc w:val="right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11-12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</w:trPr>
        <w:tc>
          <w:tcPr>
            <w:tcW w:w="330" w:type="dxa"/>
          </w:tcPr>
          <w:p>
            <w:pPr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4</w:t>
            </w:r>
          </w:p>
        </w:tc>
        <w:tc>
          <w:tcPr>
            <w:tcW w:w="8100" w:type="dxa"/>
            <w:gridSpan w:val="3"/>
          </w:tcPr>
          <w:p>
            <w:pPr>
              <w:ind w:left="60" w:firstLine="0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Implementation</w:t>
            </w:r>
          </w:p>
        </w:tc>
        <w:tc>
          <w:p>
            <w:pPr>
              <w:jc w:val="right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330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600" w:type="dxa"/>
          </w:tcPr>
          <w:p>
            <w:pPr>
              <w:ind w:left="60" w:firstLine="0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4.1</w:t>
            </w:r>
          </w:p>
        </w:tc>
        <w:tc>
          <w:tcPr>
            <w:gridSpan w:val="2"/>
          </w:tcPr>
          <w:p>
            <w:pPr>
              <w:ind w:left="60" w:firstLine="0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Methodology / Proposal ...........................</w:t>
            </w:r>
          </w:p>
        </w:tc>
        <w:tc>
          <w:p>
            <w:pPr>
              <w:jc w:val="right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330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600" w:type="dxa"/>
          </w:tcPr>
          <w:p>
            <w:pPr>
              <w:ind w:left="60" w:firstLine="0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4.2</w:t>
            </w:r>
          </w:p>
        </w:tc>
        <w:tc>
          <w:tcPr>
            <w:gridSpan w:val="2"/>
          </w:tcPr>
          <w:p>
            <w:pPr>
              <w:ind w:left="60" w:firstLine="0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Testing  / Verification Plan …………….</w:t>
            </w:r>
          </w:p>
        </w:tc>
        <w:tc>
          <w:p>
            <w:pPr>
              <w:jc w:val="right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13-15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330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600" w:type="dxa"/>
          </w:tcPr>
          <w:p>
            <w:pPr>
              <w:ind w:left="60" w:firstLine="0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4.3</w:t>
            </w:r>
          </w:p>
        </w:tc>
        <w:tc>
          <w:tcPr>
            <w:gridSpan w:val="2"/>
          </w:tcPr>
          <w:p>
            <w:pPr>
              <w:ind w:left="60" w:firstLine="0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 xml:space="preserve">Result Analysis / Screenshots …………. </w:t>
            </w:r>
          </w:p>
        </w:tc>
        <w:tc>
          <w:p>
            <w:pPr>
              <w:jc w:val="right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15-17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330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600" w:type="dxa"/>
          </w:tcPr>
          <w:p>
            <w:pPr>
              <w:ind w:left="60" w:firstLine="0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4.4</w:t>
            </w:r>
          </w:p>
        </w:tc>
        <w:tc>
          <w:tcPr>
            <w:gridSpan w:val="2"/>
          </w:tcPr>
          <w:p>
            <w:pPr>
              <w:ind w:left="60" w:firstLine="0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Quality Assurance ……………………..</w:t>
            </w:r>
          </w:p>
        </w:tc>
        <w:tc>
          <w:p>
            <w:pPr>
              <w:jc w:val="right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15-16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</w:trPr>
        <w:tc>
          <w:tcPr>
            <w:tcW w:w="330" w:type="dxa"/>
          </w:tcPr>
          <w:p>
            <w:pPr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5</w:t>
            </w:r>
          </w:p>
        </w:tc>
        <w:tc>
          <w:tcPr>
            <w:tcW w:w="8100" w:type="dxa"/>
            <w:gridSpan w:val="3"/>
          </w:tcPr>
          <w:p>
            <w:pPr>
              <w:ind w:left="60" w:firstLine="0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Standard Adopted</w:t>
            </w:r>
          </w:p>
        </w:tc>
        <w:tc>
          <w:p>
            <w:pPr>
              <w:jc w:val="right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330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600" w:type="dxa"/>
          </w:tcPr>
          <w:p>
            <w:pPr>
              <w:ind w:left="60" w:firstLine="0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5.1</w:t>
            </w:r>
          </w:p>
        </w:tc>
        <w:tc>
          <w:tcPr>
            <w:gridSpan w:val="2"/>
          </w:tcPr>
          <w:p>
            <w:pPr>
              <w:ind w:left="60" w:firstLine="0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Design Standards . . . . . . . . . . . . . . .</w:t>
            </w:r>
          </w:p>
        </w:tc>
        <w:tc>
          <w:p>
            <w:pPr>
              <w:jc w:val="right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330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600" w:type="dxa"/>
          </w:tcPr>
          <w:p>
            <w:pPr>
              <w:ind w:left="60" w:firstLine="0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5.2</w:t>
            </w:r>
          </w:p>
        </w:tc>
        <w:tc>
          <w:tcPr>
            <w:gridSpan w:val="2"/>
          </w:tcPr>
          <w:p>
            <w:pPr>
              <w:ind w:left="60" w:firstLine="0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Coding Standards . . . . .  . . . . . . .  . .</w:t>
            </w:r>
          </w:p>
        </w:tc>
        <w:tc>
          <w:p>
            <w:pPr>
              <w:jc w:val="right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330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600" w:type="dxa"/>
          </w:tcPr>
          <w:p>
            <w:pPr>
              <w:ind w:left="60" w:firstLine="0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5.3</w:t>
            </w:r>
          </w:p>
        </w:tc>
        <w:tc>
          <w:tcPr>
            <w:gridSpan w:val="2"/>
          </w:tcPr>
          <w:p>
            <w:pPr>
              <w:ind w:left="60" w:firstLine="0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Testing Standards . . . . . . . . . . . . . . .</w:t>
            </w:r>
          </w:p>
        </w:tc>
        <w:tc>
          <w:p>
            <w:pPr>
              <w:jc w:val="right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</w:trPr>
        <w:tc>
          <w:tcPr>
            <w:tcW w:w="330" w:type="dxa"/>
          </w:tcPr>
          <w:p>
            <w:pPr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6</w:t>
            </w:r>
          </w:p>
        </w:tc>
        <w:tc>
          <w:tcPr>
            <w:tcW w:w="8100" w:type="dxa"/>
            <w:gridSpan w:val="3"/>
          </w:tcPr>
          <w:p>
            <w:pPr>
              <w:ind w:left="60" w:firstLine="0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Conclusion and Future Scope</w:t>
            </w:r>
          </w:p>
        </w:tc>
        <w:tc>
          <w:p>
            <w:pPr>
              <w:jc w:val="right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330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600" w:type="dxa"/>
          </w:tcPr>
          <w:p>
            <w:pPr>
              <w:ind w:left="60" w:firstLine="0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6.1</w:t>
            </w:r>
          </w:p>
        </w:tc>
        <w:tc>
          <w:tcPr>
            <w:gridSpan w:val="2"/>
          </w:tcPr>
          <w:p>
            <w:pPr>
              <w:ind w:left="60" w:firstLine="0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Conclusion  ………………………..</w:t>
            </w:r>
          </w:p>
        </w:tc>
        <w:tc>
          <w:p>
            <w:pPr>
              <w:jc w:val="right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330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600" w:type="dxa"/>
          </w:tcPr>
          <w:p>
            <w:pPr>
              <w:ind w:left="60" w:firstLine="0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6.2</w:t>
            </w:r>
          </w:p>
        </w:tc>
        <w:tc>
          <w:tcPr>
            <w:gridSpan w:val="2"/>
          </w:tcPr>
          <w:p>
            <w:pPr>
              <w:ind w:left="60" w:firstLine="0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Future Scope ……………………….</w:t>
            </w:r>
          </w:p>
        </w:tc>
        <w:tc>
          <w:p>
            <w:pPr>
              <w:jc w:val="right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21-22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</w:trPr>
        <w:tc>
          <w:tcPr>
            <w:gridSpan w:val="4"/>
          </w:tcPr>
          <w:p>
            <w:pPr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 xml:space="preserve">  References</w:t>
            </w:r>
          </w:p>
        </w:tc>
        <w:tc>
          <w:p>
            <w:pPr>
              <w:jc w:val="right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</w:trPr>
        <w:tc>
          <w:tcPr>
            <w:gridSpan w:val="4"/>
          </w:tcPr>
          <w:p>
            <w:pPr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Individual Contribution</w:t>
            </w:r>
          </w:p>
        </w:tc>
        <w:tc>
          <w:p>
            <w:pPr>
              <w:jc w:val="right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24-27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</w:trPr>
        <w:tc>
          <w:tcPr>
            <w:gridSpan w:val="4"/>
          </w:tcPr>
          <w:p>
            <w:pPr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Plagiarism Report</w:t>
            </w:r>
          </w:p>
        </w:tc>
        <w:tc>
          <w:p>
            <w:pPr>
              <w:jc w:val="right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28</w:t>
            </w:r>
          </w:p>
        </w:tc>
      </w:tr>
    </w:tbl>
    <w:p>
      <w:pPr>
        <w:rPr>
          <w:sz w:val="27"/>
          <w:szCs w:val="27"/>
          <w:vertAlign w:val="baseline"/>
        </w:rPr>
        <w:sectPr>
          <w:pgSz w:w="11900" w:h="16838"/>
          <w:pgMar w:top="1355" w:right="1386" w:bottom="1440" w:left="1400" w:header="0" w:footer="0" w:gutter="0"/>
          <w:cols w:space="720" w:num="1"/>
        </w:sectPr>
      </w:pPr>
    </w:p>
    <w:p>
      <w:pPr>
        <w:rPr>
          <w:vertAlign w:val="baseline"/>
        </w:rPr>
      </w:pPr>
      <w:r>
        <w:rPr>
          <w:rFonts w:eastAsia="Times New Roman"/>
          <w:sz w:val="27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266700</wp:posOffset>
                </wp:positionV>
                <wp:extent cx="7206615" cy="0"/>
                <wp:effectExtent l="0" t="12065" r="6985" b="1333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21pt;height:0pt;width:567.45pt;mso-position-horizontal-relative:page;mso-position-vertical-relative:page;z-index:-251577344;mso-width-relative:page;mso-height-relative:page;" filled="f" stroked="t" coordsize="21600,21600" o:gfxdata="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0pcItcA&#10;AAAJAQAADwAAAAAAAAABACAAAAAiAAAAZHJzL2Rvd25yZXYueG1sUEsBAhQAFAAAAAgAh07iQCo3&#10;OZjnAQAA7AMAAA4AAAAAAAAAAQAgAAAAJgEAAGRycy9lMm9Eb2MueG1sUEsFBgAAAAAGAAYAWQEA&#10;AH8FAAAAAA=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7346950</wp:posOffset>
                </wp:positionH>
                <wp:positionV relativeFrom="page">
                  <wp:posOffset>254000</wp:posOffset>
                </wp:positionV>
                <wp:extent cx="0" cy="10182225"/>
                <wp:effectExtent l="12065" t="0" r="13335" b="3175"/>
                <wp:wrapNone/>
                <wp:docPr id="1346" name="Straight Arrow Connector 1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40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78.5pt;margin-top:20pt;height:801.75pt;width:0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VN0UhtcAAAANAQAADwAAAAAAAAABACAA&#10;AAAiAAAAZHJzL2Rvd25yZXYueG1sUEsBAhQAFAAAAAgAh07iQGRTb39HAgAAzwQAAA4AAAAAAAAA&#10;AQAgAAAAJgEAAGRycy9lMm9Eb2MueG1sUEsFBgAAAAAGAAYAWQEAAN8FAAAAAA==&#10;">
                <v:fill on="t" focussize="0,0"/>
                <v:stroke weight="1.89173228346457pt" color="#000000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164465</wp:posOffset>
                </wp:positionH>
                <wp:positionV relativeFrom="page">
                  <wp:posOffset>254635</wp:posOffset>
                </wp:positionV>
                <wp:extent cx="0" cy="24130"/>
                <wp:effectExtent l="12065" t="0" r="13335" b="1270"/>
                <wp:wrapNone/>
                <wp:docPr id="1347" name="Straight Arrow Connector 1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42693" y="3780000"/>
                          <a:ext cx="72066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40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.95pt;margin-top:20.05pt;height:1.9pt;width:0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Yk9Yf1AAAAAcBAAAPAAAAAAAA&#10;AAEAIAAAACIAAABkcnMvZG93bnJldi54bWxQSwECFAAUAAAACACHTuJA2Lw2jU8CAADVBAAADgAA&#10;AAAAAAABACAAAAAjAQAAZHJzL2Uyb0RvYy54bWxQSwUGAAAAAAYABgBZAQAA5AUAAAAA&#10;">
                <v:fill on="t" focussize="0,0"/>
                <v:stroke weight="1.89173228346457pt" color="#000000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164465</wp:posOffset>
                </wp:positionH>
                <wp:positionV relativeFrom="page">
                  <wp:posOffset>254000</wp:posOffset>
                </wp:positionV>
                <wp:extent cx="0" cy="10182225"/>
                <wp:effectExtent l="12065" t="0" r="13335" b="3175"/>
                <wp:wrapNone/>
                <wp:docPr id="1342" name="Straight Arrow Connector 1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40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.95pt;margin-top:20pt;height:801.75pt;width:0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/XfLotYAAAAJAQAADwAAAAAAAAABACAA&#10;AAAiAAAAZHJzL2Rvd25yZXYueG1sUEsBAhQAFAAAAAgAh07iQKFwsT9IAgAAzwQAAA4AAAAAAAAA&#10;AQAgAAAAJQEAAGRycy9lMm9Eb2MueG1sUEsFBgAAAAAGAAYAWQEAAN8FAAAAAA==&#10;">
                <v:fill on="t" focussize="0,0"/>
                <v:stroke weight="1.89173228346457pt" color="#000000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164465</wp:posOffset>
                </wp:positionH>
                <wp:positionV relativeFrom="page">
                  <wp:posOffset>10412730</wp:posOffset>
                </wp:positionV>
                <wp:extent cx="0" cy="24130"/>
                <wp:effectExtent l="12065" t="0" r="13335" b="1270"/>
                <wp:wrapNone/>
                <wp:docPr id="1343" name="Straight Arrow Connector 1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42693" y="3780000"/>
                          <a:ext cx="72066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40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.95pt;margin-top:819.9pt;height:1.9pt;width:0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G7Gt72AAAAAsBAAAPAAAA&#10;AAAAAAEAIAAAACIAAABkcnMvZG93bnJldi54bWxQSwECFAAUAAAACACHTuJAYSVj/E4CAADVBAAA&#10;DgAAAAAAAAABACAAAAAnAQAAZHJzL2Uyb0RvYy54bWxQSwUGAAAAAAYABgBZAQAA5wUAAAAA&#10;">
                <v:fill on="t" focussize="0,0"/>
                <v:stroke weight="1.89173228346457pt" color="#000000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vertAlign w:val="baseline"/>
        </w:rPr>
      </w:pPr>
      <w:r>
        <w:rPr>
          <w:rFonts w:eastAsia="Times New Roman"/>
          <w:sz w:val="27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10424795</wp:posOffset>
                </wp:positionV>
                <wp:extent cx="7206615" cy="0"/>
                <wp:effectExtent l="0" t="12065" r="6985" b="1333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820.85pt;height:0pt;width:567.45pt;mso-position-horizontal-relative:page;mso-position-vertical-relative:page;z-index:-251578368;mso-width-relative:page;mso-height-relative:page;" filled="f" stroked="t" coordsize="21600,21600" o:gfxdata="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c4ohf&#10;2QAAAA0BAAAPAAAAAAAAAAEAIAAAACIAAABkcnMvZG93bnJldi54bWxQSwECFAAUAAAACACHTuJA&#10;VWfcMOcBAADsAwAADgAAAAAAAAABACAAAAAoAQAAZHJzL2Uyb0RvYy54bWxQSwUGAAAAAAYABgBZ&#10;AQAAgQUAAAAA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sz w:val="47"/>
          <w:szCs w:val="47"/>
          <w:vertAlign w:val="baseline"/>
        </w:rPr>
      </w:pPr>
      <w:r>
        <w:rPr>
          <w:sz w:val="47"/>
          <w:szCs w:val="47"/>
          <w:vertAlign w:val="baseline"/>
          <w:rtl w:val="0"/>
        </w:rPr>
        <w:t>List of Figures</w:t>
      </w: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tbl>
      <w:tblPr>
        <w:tblStyle w:val="9"/>
        <w:tblW w:w="872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7860"/>
        <w:gridCol w:w="38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p>
            <w:pPr>
              <w:ind w:right="4"/>
              <w:jc w:val="right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1.</w:t>
            </w:r>
          </w:p>
        </w:tc>
        <w:tc>
          <w:p>
            <w:pPr>
              <w:tabs>
                <w:tab w:val="left" w:pos="8980"/>
              </w:tabs>
              <w:jc w:val="left"/>
              <w:rPr>
                <w:sz w:val="27"/>
                <w:szCs w:val="27"/>
                <w:vertAlign w:val="baseline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 xml:space="preserve"> A blockchain structure</w:t>
            </w:r>
          </w:p>
        </w:tc>
        <w:tc>
          <w:p>
            <w:pPr>
              <w:jc w:val="right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3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p>
            <w:pPr>
              <w:ind w:right="4"/>
              <w:jc w:val="right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2.</w:t>
            </w:r>
          </w:p>
          <w:p>
            <w:pPr>
              <w:ind w:right="4"/>
              <w:jc w:val="right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3.</w:t>
            </w:r>
          </w:p>
          <w:p>
            <w:pPr>
              <w:ind w:right="4"/>
              <w:jc w:val="right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4.</w:t>
            </w:r>
          </w:p>
          <w:p>
            <w:pPr>
              <w:ind w:right="4"/>
              <w:jc w:val="right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5.</w:t>
            </w:r>
          </w:p>
          <w:p>
            <w:pPr>
              <w:ind w:right="4"/>
              <w:jc w:val="right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6.</w:t>
            </w:r>
          </w:p>
          <w:p>
            <w:pPr>
              <w:ind w:right="4"/>
              <w:jc w:val="right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 xml:space="preserve">7. </w:t>
            </w:r>
          </w:p>
          <w:p>
            <w:pPr>
              <w:ind w:right="4"/>
              <w:jc w:val="right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8.</w:t>
            </w:r>
          </w:p>
          <w:p>
            <w:pPr>
              <w:ind w:right="4"/>
              <w:jc w:val="right"/>
              <w:rPr>
                <w:sz w:val="27"/>
                <w:szCs w:val="27"/>
                <w:vertAlign w:val="baseline"/>
              </w:rPr>
            </w:pPr>
          </w:p>
        </w:tc>
        <w:tc>
          <w:p>
            <w:pPr>
              <w:ind w:left="0" w:firstLine="0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 xml:space="preserve"> Unique Node ID in the form of a hash</w:t>
            </w:r>
          </w:p>
          <w:p>
            <w:pPr>
              <w:ind w:left="0" w:firstLine="0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 xml:space="preserve"> Blockchain-based data storage</w:t>
            </w:r>
          </w:p>
          <w:p>
            <w:pPr>
              <w:ind w:left="0" w:firstLine="0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 xml:space="preserve"> Working of the distributed hash table</w:t>
            </w:r>
          </w:p>
          <w:p>
            <w:pPr>
              <w:ind w:left="0" w:firstLine="0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 xml:space="preserve"> General workflow of the program</w:t>
            </w:r>
          </w:p>
          <w:p>
            <w:pPr>
              <w:ind w:left="0" w:firstLine="0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 xml:space="preserve"> Class Diagram for Decentralized Cloud Storage Using Blockchain</w:t>
            </w:r>
          </w:p>
          <w:p>
            <w:pPr>
              <w:ind w:left="0" w:firstLine="0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 xml:space="preserve"> Working of Vault 3.0</w:t>
            </w:r>
          </w:p>
          <w:p>
            <w:pPr>
              <w:ind w:left="0" w:firstLine="0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 xml:space="preserve"> Snapshot of the Solidity Program</w:t>
            </w:r>
          </w:p>
        </w:tc>
        <w:tc>
          <w:p>
            <w:pPr>
              <w:jc w:val="right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4</w:t>
            </w:r>
          </w:p>
          <w:p>
            <w:pPr>
              <w:jc w:val="right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7</w:t>
            </w:r>
          </w:p>
          <w:p>
            <w:pPr>
              <w:jc w:val="right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11</w:t>
            </w:r>
          </w:p>
          <w:p>
            <w:pPr>
              <w:jc w:val="right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12</w:t>
            </w:r>
          </w:p>
          <w:p>
            <w:pPr>
              <w:jc w:val="right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12</w:t>
            </w:r>
          </w:p>
          <w:p>
            <w:pPr>
              <w:jc w:val="right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17</w:t>
            </w:r>
          </w:p>
          <w:p>
            <w:pPr>
              <w:jc w:val="right"/>
              <w:rPr>
                <w:sz w:val="27"/>
                <w:szCs w:val="27"/>
                <w:vertAlign w:val="baseline"/>
              </w:rPr>
            </w:pPr>
            <w:r>
              <w:rPr>
                <w:sz w:val="27"/>
                <w:szCs w:val="27"/>
                <w:vertAlign w:val="baseline"/>
                <w:rtl w:val="0"/>
              </w:rPr>
              <w:t>20</w:t>
            </w:r>
          </w:p>
        </w:tc>
      </w:tr>
    </w:tbl>
    <w:p>
      <w:pPr>
        <w:spacing w:line="200" w:lineRule="exact"/>
        <w:jc w:val="center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rPr>
          <w:rFonts w:eastAsia="Times New Roman"/>
          <w:sz w:val="27"/>
        </w:rPr>
        <w:sectPr>
          <w:headerReference r:id="rId12" w:type="default"/>
          <w:footerReference r:id="rId13" w:type="default"/>
          <w:pgSz w:w="11900" w:h="16838"/>
          <w:pgMar w:top="1440" w:right="1386" w:bottom="1440" w:left="1400" w:header="432" w:footer="576" w:gutter="0"/>
          <w:cols w:space="720" w:num="1"/>
          <w:docGrid w:linePitch="360" w:charSpace="0"/>
        </w:sectPr>
      </w:pPr>
    </w:p>
    <w:p>
      <w:pPr>
        <w:wordWrap w:val="0"/>
        <w:spacing w:line="0" w:lineRule="atLeast"/>
        <w:ind w:right="20"/>
        <w:jc w:val="right"/>
        <w:rPr>
          <w:rFonts w:eastAsia="Times New Roman"/>
          <w:i/>
          <w:sz w:val="23"/>
        </w:rPr>
      </w:pPr>
      <w:bookmarkStart w:id="6" w:name="page9"/>
      <w:bookmarkEnd w:id="6"/>
    </w:p>
    <w:p>
      <w:pPr>
        <w:wordWrap w:val="0"/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wordWrap w:val="0"/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wordWrap w:val="0"/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wordWrap w:val="0"/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wordWrap w:val="0"/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wordWrap w:val="0"/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wordWrap w:val="0"/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wordWrap w:val="0"/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wordWrap w:val="0"/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wordWrap w:val="0"/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wordWrap w:val="0"/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wordWrap w:val="0"/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wordWrap w:val="0"/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wordWrap w:val="0"/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wordWrap w:val="0"/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wordWrap w:val="0"/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wordWrap w:val="0"/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wordWrap w:val="0"/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wordWrap w:val="0"/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wordWrap w:val="0"/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wordWrap w:val="0"/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wordWrap w:val="0"/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wordWrap w:val="0"/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wordWrap w:val="0"/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wordWrap w:val="0"/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wordWrap w:val="0"/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wordWrap w:val="0"/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wordWrap w:val="0"/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wordWrap w:val="0"/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wordWrap w:val="0"/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wordWrap w:val="0"/>
        <w:spacing w:line="0" w:lineRule="atLeast"/>
        <w:ind w:right="20"/>
        <w:jc w:val="right"/>
        <w:rPr>
          <w:rFonts w:eastAsia="Times New Roman"/>
          <w:i/>
          <w:sz w:val="23"/>
        </w:rPr>
      </w:pPr>
      <w:r>
        <w:rPr>
          <w:rFonts w:eastAsia="Times New Roman"/>
          <w:sz w:val="27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7371080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0.4pt;margin-top:20.05pt;height:801.75pt;width:0pt;mso-position-horizontal-relative:page;mso-position-vertical-relative:page;z-index:-251633664;mso-width-relative:page;mso-height-relative:page;" filled="f" stroked="t" coordsize="21600,21600" o:gfxdata="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MqtW22QAA&#10;AA0BAAAPAAAAAAAAAAEAIAAAACIAAABkcnMvZG93bnJldi54bWxQSwECFAAUAAAACACHTuJArVZf&#10;/+QBAADtAwAADgAAAAAAAAABACAAAAAoAQAAZHJzL2Uyb0RvYy54bWxQSwUGAAAAAAYABgBZAQAA&#10;fgUAAAAA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7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266700</wp:posOffset>
                </wp:positionV>
                <wp:extent cx="7206615" cy="0"/>
                <wp:effectExtent l="0" t="12065" r="6985" b="1333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21pt;height:0pt;width:567.45pt;mso-position-horizontal-relative:page;mso-position-vertical-relative:page;z-index:-251632640;mso-width-relative:page;mso-height-relative:page;" filled="f" stroked="t" coordsize="21600,21600" o:gfxdata="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NKXCLX&#10;AAAACQEAAA8AAAAAAAAAAQAgAAAAIgAAAGRycy9kb3ducmV2LnhtbFBLAQIUABQAAAAIAIdO4kDX&#10;ZVDR6AEAAOwDAAAOAAAAAAAAAAEAIAAAACYBAABkcnMvZTJvRG9jLnhtbFBLBQYAAAAABgAGAFkB&#10;AACABQAAAAA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7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188595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85pt;margin-top:20.05pt;height:801.75pt;width:0pt;mso-position-horizontal-relative:page;mso-position-vertical-relative:page;z-index:-251631616;mso-width-relative:page;mso-height-relative:page;" filled="f" stroked="t" coordsize="21600,21600" o:gfxdata="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F5HDK9gAAAAJ&#10;AQAADwAAAAAAAAABACAAAAAiAAAAZHJzL2Rvd25yZXYueG1sUEsBAhQAFAAAAAgAh07iQNJoPfvj&#10;AQAA7QMAAA4AAAAAAAAAAQAgAAAAJwEAAGRycy9lMm9Eb2MueG1sUEsFBgAAAAAGAAYAWQEAAHwF&#10;AAAAAA=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7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10424795</wp:posOffset>
                </wp:positionV>
                <wp:extent cx="7206615" cy="0"/>
                <wp:effectExtent l="0" t="12065" r="6985" b="1333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820.85pt;height:0pt;width:567.45pt;mso-position-horizontal-relative:page;mso-position-vertical-relative:page;z-index:-251630592;mso-width-relative:page;mso-height-relative:page;" filled="f" stroked="t" coordsize="21600,21600" o:gfxdata="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ziiF/Z&#10;AAAADQEAAA8AAAAAAAAAAQAgAAAAIgAAAGRycy9kb3ducmV2LnhtbFBLAQIUABQAAAAIAIdO4kAs&#10;sJxl5gEAAOwDAAAOAAAAAAAAAAEAIAAAACgBAABkcnMvZTJvRG9jLnhtbFBLBQYAAAAABgAGAFkB&#10;AACABQAAAAA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0" w:lineRule="atLeast"/>
        <w:rPr>
          <w:rFonts w:eastAsia="Times New Roman"/>
          <w:b/>
          <w:bCs/>
          <w:sz w:val="44"/>
          <w:szCs w:val="18"/>
        </w:rPr>
      </w:pPr>
      <w:r>
        <w:rPr>
          <w:rFonts w:eastAsia="Times New Roman"/>
          <w:b/>
          <w:bCs/>
          <w:sz w:val="44"/>
          <w:szCs w:val="18"/>
        </w:rPr>
        <w:t>Chapter 1</w:t>
      </w:r>
    </w:p>
    <w:p>
      <w:pPr>
        <w:spacing w:line="280" w:lineRule="exact"/>
        <w:rPr>
          <w:rFonts w:eastAsia="Times New Roman"/>
          <w:sz w:val="18"/>
          <w:szCs w:val="18"/>
        </w:rPr>
      </w:pPr>
    </w:p>
    <w:p>
      <w:pPr>
        <w:spacing w:line="0" w:lineRule="atLeast"/>
        <w:rPr>
          <w:rFonts w:eastAsia="Times New Roman"/>
          <w:b/>
          <w:bCs/>
          <w:sz w:val="44"/>
          <w:szCs w:val="18"/>
        </w:rPr>
      </w:pPr>
      <w:r>
        <w:rPr>
          <w:rFonts w:eastAsia="Times New Roman"/>
          <w:b/>
          <w:bCs/>
          <w:sz w:val="44"/>
          <w:szCs w:val="18"/>
        </w:rPr>
        <w:t>Introduction</w:t>
      </w:r>
    </w:p>
    <w:p>
      <w:pPr>
        <w:spacing w:line="0" w:lineRule="atLeast"/>
        <w:rPr>
          <w:rFonts w:eastAsia="Times New Roman"/>
          <w:b/>
          <w:bCs/>
          <w:sz w:val="44"/>
          <w:szCs w:val="18"/>
        </w:rPr>
      </w:pPr>
    </w:p>
    <w:p>
      <w:pPr>
        <w:spacing w:line="20" w:lineRule="exact"/>
        <w:rPr>
          <w:rFonts w:eastAsia="Times New Roman"/>
          <w:sz w:val="28"/>
          <w:szCs w:val="28"/>
        </w:rPr>
      </w:pP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rPr>
          <w:sz w:val="26"/>
          <w:szCs w:val="26"/>
        </w:rPr>
      </w:pPr>
    </w:p>
    <w:p>
      <w:pPr>
        <w:rPr>
          <w:rFonts w:eastAsia="Times New Roman"/>
          <w:sz w:val="28"/>
          <w:szCs w:val="28"/>
        </w:rPr>
      </w:pPr>
    </w:p>
    <w:p>
      <w:pPr>
        <w:rPr>
          <w:rFonts w:eastAsia="Times New Roman"/>
          <w:sz w:val="28"/>
          <w:szCs w:val="28"/>
        </w:rPr>
      </w:pPr>
    </w:p>
    <w:p>
      <w:pPr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364" w:lineRule="exact"/>
        <w:rPr>
          <w:rFonts w:eastAsia="Times New Roman"/>
        </w:rPr>
      </w:pPr>
    </w:p>
    <w:p>
      <w:pPr>
        <w:spacing w:line="364" w:lineRule="exact"/>
        <w:rPr>
          <w:rFonts w:eastAsia="Times New Roman"/>
        </w:rPr>
      </w:pPr>
    </w:p>
    <w:p>
      <w:pPr>
        <w:tabs>
          <w:tab w:val="left" w:pos="8980"/>
        </w:tabs>
        <w:spacing w:line="0" w:lineRule="atLeast"/>
        <w:rPr>
          <w:rFonts w:eastAsia="Times New Roman"/>
          <w:sz w:val="23"/>
        </w:rPr>
      </w:pPr>
    </w:p>
    <w:p>
      <w:pPr>
        <w:wordWrap w:val="0"/>
        <w:spacing w:line="0" w:lineRule="atLeast"/>
        <w:ind w:right="20"/>
        <w:jc w:val="both"/>
        <w:rPr>
          <w:rFonts w:eastAsia="Times New Roman"/>
        </w:rPr>
      </w:pPr>
      <w:bookmarkStart w:id="7" w:name="page10"/>
      <w:bookmarkEnd w:id="7"/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7371080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0.4pt;margin-top:20.05pt;height:801.75pt;width:0pt;mso-position-horizontal-relative:page;mso-position-vertical-relative:page;z-index:-251629568;mso-width-relative:page;mso-height-relative:page;" filled="f" stroked="t" coordsize="21600,21600" o:gfxdata="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MqtW22QAA&#10;AA0BAAAPAAAAAAAAAAEAIAAAACIAAABkcnMvZG93bnJldi54bWxQSwECFAAUAAAACACHTuJAtX19&#10;EeQBAADtAwAADgAAAAAAAAABACAAAAAoAQAAZHJzL2Uyb0RvYy54bWxQSwUGAAAAAAYABgBZAQAA&#10;fgUAAAAA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266700</wp:posOffset>
                </wp:positionV>
                <wp:extent cx="7206615" cy="0"/>
                <wp:effectExtent l="0" t="12065" r="6985" b="1333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21pt;height:0pt;width:567.45pt;mso-position-horizontal-relative:page;mso-position-vertical-relative:page;z-index:-251628544;mso-width-relative:page;mso-height-relative:page;" filled="f" stroked="t" coordsize="21600,21600" o:gfxdata="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0pcItcA&#10;AAAJAQAADwAAAAAAAAABACAAAAAiAAAAZHJzL2Rvd25yZXYueG1sUEsBAhQAFAAAAAgAh07iQO6p&#10;8+LnAQAA7AMAAA4AAAAAAAAAAQAgAAAAJgEAAGRycy9lMm9Eb2MueG1sUEsFBgAAAAAGAAYAWQEA&#10;AH8FAAAAAA=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188595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85pt;margin-top:20.05pt;height:801.75pt;width:0pt;mso-position-horizontal-relative:page;mso-position-vertical-relative:page;z-index:-251627520;mso-width-relative:page;mso-height-relative:page;" filled="f" stroked="t" coordsize="21600,21600" o:gfxdata="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5HDK9gA&#10;AAAJAQAADwAAAAAAAAABACAAAAAiAAAAZHJzL2Rvd25yZXYueG1sUEsBAhQAFAAAAAgAh07iQEj0&#10;b9HmAQAA7QMAAA4AAAAAAAAAAQAgAAAAJwEAAGRycy9lMm9Eb2MueG1sUEsFBgAAAAAGAAYAWQEA&#10;AH8FAAAAAA=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10424795</wp:posOffset>
                </wp:positionV>
                <wp:extent cx="7206615" cy="0"/>
                <wp:effectExtent l="0" t="12065" r="6985" b="1333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820.85pt;height:0pt;width:567.45pt;mso-position-horizontal-relative:page;mso-position-vertical-relative:page;z-index:-251626496;mso-width-relative:page;mso-height-relative:page;" filled="f" stroked="t" coordsize="21600,21600" o:gfxdata="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ziiF/Z&#10;AAAADQEAAA8AAAAAAAAAAQAgAAAAIgAAAGRycy9kb3ducmV2LnhtbFBLAQIUABQAAAAIAIdO4kCs&#10;XSEh5gEAAOwDAAAOAAAAAAAAAAEAIAAAACgBAABkcnMvZTJvRG9jLnhtbFBLBQYAAAAABgAGAFkB&#10;AACABQAAAAA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0" w:lineRule="atLeast"/>
        <w:rPr>
          <w:rFonts w:eastAsia="Times New Roman"/>
          <w:b/>
          <w:bCs/>
        </w:rPr>
      </w:pPr>
      <w:r>
        <w:rPr>
          <w:rFonts w:eastAsia="Times New Roman"/>
          <w:b/>
          <w:bCs/>
          <w:sz w:val="47"/>
        </w:rPr>
        <w:t>Chapter 2</w:t>
      </w:r>
    </w:p>
    <w:p>
      <w:pPr>
        <w:spacing w:line="280" w:lineRule="exact"/>
        <w:rPr>
          <w:rFonts w:eastAsia="Times New Roman"/>
        </w:rPr>
      </w:pPr>
    </w:p>
    <w:p>
      <w:pPr>
        <w:spacing w:line="0" w:lineRule="atLeast"/>
        <w:rPr>
          <w:rFonts w:eastAsia="Times New Roman"/>
          <w:b/>
          <w:bCs/>
          <w:sz w:val="47"/>
        </w:rPr>
      </w:pPr>
      <w:r>
        <w:rPr>
          <w:rFonts w:eastAsia="Times New Roman"/>
          <w:b/>
          <w:bCs/>
          <w:sz w:val="47"/>
        </w:rPr>
        <w:t>Basic Concepts</w:t>
      </w:r>
    </w:p>
    <w:p>
      <w:pPr>
        <w:spacing w:line="200" w:lineRule="exact"/>
        <w:rPr>
          <w:rFonts w:eastAsia="Times New Roman"/>
        </w:rPr>
      </w:pPr>
    </w:p>
    <w:p>
      <w:pPr>
        <w:spacing w:line="351" w:lineRule="exact"/>
        <w:jc w:val="both"/>
        <w:rPr>
          <w:rFonts w:eastAsia="Times New Roman"/>
          <w:sz w:val="32"/>
          <w:szCs w:val="32"/>
        </w:rPr>
      </w:pPr>
    </w:p>
    <w:p>
      <w:pPr>
        <w:spacing w:line="351" w:lineRule="exact"/>
        <w:jc w:val="both"/>
        <w:rPr>
          <w:rFonts w:eastAsia="Times New Roman"/>
          <w:sz w:val="32"/>
          <w:szCs w:val="32"/>
        </w:rPr>
      </w:pPr>
    </w:p>
    <w:p>
      <w:pPr>
        <w:spacing w:line="351" w:lineRule="exact"/>
        <w:jc w:val="both"/>
        <w:rPr>
          <w:rFonts w:eastAsia="Times New Roman"/>
          <w:sz w:val="32"/>
          <w:szCs w:val="32"/>
        </w:rPr>
      </w:pPr>
    </w:p>
    <w:p>
      <w:pPr>
        <w:spacing w:line="351" w:lineRule="exact"/>
        <w:jc w:val="both"/>
        <w:rPr>
          <w:rFonts w:eastAsia="Times New Roman"/>
          <w:sz w:val="32"/>
          <w:szCs w:val="32"/>
        </w:rPr>
      </w:pPr>
    </w:p>
    <w:p>
      <w:pPr>
        <w:spacing w:line="351" w:lineRule="exact"/>
        <w:jc w:val="both"/>
        <w:rPr>
          <w:rFonts w:eastAsia="Times New Roman"/>
          <w:sz w:val="32"/>
          <w:szCs w:val="32"/>
        </w:rPr>
      </w:pPr>
    </w:p>
    <w:p>
      <w:pPr>
        <w:spacing w:line="351" w:lineRule="exact"/>
        <w:jc w:val="both"/>
        <w:rPr>
          <w:rFonts w:eastAsia="Times New Roman"/>
          <w:sz w:val="32"/>
          <w:szCs w:val="32"/>
        </w:rPr>
      </w:pPr>
    </w:p>
    <w:p>
      <w:pPr>
        <w:spacing w:line="351" w:lineRule="exact"/>
        <w:jc w:val="both"/>
        <w:rPr>
          <w:rFonts w:eastAsia="Times New Roman"/>
          <w:sz w:val="32"/>
          <w:szCs w:val="32"/>
        </w:rPr>
      </w:pPr>
    </w:p>
    <w:p>
      <w:pPr>
        <w:spacing w:line="351" w:lineRule="exact"/>
        <w:jc w:val="both"/>
        <w:rPr>
          <w:rFonts w:eastAsia="Times New Roman"/>
          <w:sz w:val="32"/>
          <w:szCs w:val="32"/>
        </w:rPr>
      </w:pPr>
    </w:p>
    <w:p>
      <w:pPr>
        <w:spacing w:line="351" w:lineRule="exact"/>
        <w:jc w:val="both"/>
        <w:rPr>
          <w:rFonts w:eastAsia="Times New Roman"/>
          <w:sz w:val="32"/>
          <w:szCs w:val="32"/>
        </w:rPr>
      </w:pPr>
    </w:p>
    <w:p>
      <w:pPr>
        <w:spacing w:line="351" w:lineRule="exact"/>
        <w:jc w:val="both"/>
        <w:rPr>
          <w:rFonts w:eastAsia="Times New Roman"/>
          <w:sz w:val="32"/>
          <w:szCs w:val="32"/>
        </w:rPr>
      </w:pPr>
    </w:p>
    <w:p>
      <w:pPr>
        <w:spacing w:line="351" w:lineRule="exact"/>
        <w:jc w:val="both"/>
        <w:rPr>
          <w:rFonts w:eastAsia="Times New Roman"/>
          <w:sz w:val="32"/>
          <w:szCs w:val="32"/>
        </w:rPr>
      </w:pPr>
    </w:p>
    <w:p>
      <w:pPr>
        <w:spacing w:line="351" w:lineRule="exact"/>
        <w:jc w:val="both"/>
        <w:rPr>
          <w:rFonts w:eastAsia="Times New Roman"/>
          <w:sz w:val="32"/>
          <w:szCs w:val="32"/>
        </w:rPr>
      </w:pPr>
    </w:p>
    <w:p>
      <w:pPr>
        <w:spacing w:line="351" w:lineRule="exact"/>
        <w:jc w:val="both"/>
        <w:rPr>
          <w:rFonts w:eastAsia="Times New Roman"/>
          <w:sz w:val="32"/>
          <w:szCs w:val="32"/>
        </w:rPr>
      </w:pPr>
    </w:p>
    <w:p>
      <w:pPr>
        <w:spacing w:line="351" w:lineRule="exact"/>
        <w:jc w:val="both"/>
        <w:rPr>
          <w:rFonts w:eastAsia="Times New Roman"/>
          <w:sz w:val="32"/>
          <w:szCs w:val="32"/>
        </w:rPr>
      </w:pPr>
    </w:p>
    <w:p>
      <w:pPr>
        <w:spacing w:line="351" w:lineRule="exact"/>
        <w:jc w:val="both"/>
        <w:rPr>
          <w:rFonts w:eastAsia="Times New Roman"/>
          <w:sz w:val="32"/>
          <w:szCs w:val="32"/>
        </w:rPr>
      </w:pPr>
    </w:p>
    <w:p>
      <w:pPr>
        <w:spacing w:line="351" w:lineRule="exact"/>
        <w:jc w:val="both"/>
        <w:rPr>
          <w:rFonts w:eastAsia="Times New Roman"/>
          <w:sz w:val="32"/>
          <w:szCs w:val="32"/>
        </w:rPr>
      </w:pPr>
    </w:p>
    <w:p>
      <w:pPr>
        <w:spacing w:line="351" w:lineRule="exact"/>
        <w:jc w:val="both"/>
        <w:rPr>
          <w:rFonts w:eastAsia="Times New Roman"/>
          <w:sz w:val="32"/>
          <w:szCs w:val="32"/>
        </w:rPr>
      </w:pPr>
    </w:p>
    <w:p>
      <w:pPr>
        <w:spacing w:line="351" w:lineRule="exact"/>
        <w:jc w:val="both"/>
        <w:rPr>
          <w:rFonts w:eastAsia="Times New Roman"/>
          <w:sz w:val="32"/>
          <w:szCs w:val="32"/>
        </w:rPr>
      </w:pPr>
    </w:p>
    <w:p>
      <w:pPr>
        <w:spacing w:line="351" w:lineRule="exact"/>
        <w:jc w:val="both"/>
        <w:rPr>
          <w:rFonts w:eastAsia="Times New Roman"/>
          <w:sz w:val="32"/>
          <w:szCs w:val="32"/>
        </w:rPr>
      </w:pPr>
    </w:p>
    <w:p>
      <w:pPr>
        <w:spacing w:line="351" w:lineRule="exact"/>
        <w:jc w:val="both"/>
        <w:rPr>
          <w:rFonts w:eastAsia="Times New Roman"/>
          <w:sz w:val="32"/>
          <w:szCs w:val="32"/>
        </w:rPr>
      </w:pPr>
    </w:p>
    <w:p>
      <w:pPr>
        <w:spacing w:line="351" w:lineRule="exact"/>
        <w:jc w:val="both"/>
        <w:rPr>
          <w:rFonts w:eastAsia="Times New Roman"/>
          <w:sz w:val="32"/>
          <w:szCs w:val="32"/>
        </w:rPr>
      </w:pPr>
    </w:p>
    <w:p>
      <w:pPr>
        <w:spacing w:line="351" w:lineRule="exact"/>
        <w:jc w:val="both"/>
        <w:rPr>
          <w:rFonts w:eastAsia="Times New Roman"/>
          <w:sz w:val="32"/>
          <w:szCs w:val="32"/>
        </w:rPr>
      </w:pPr>
    </w:p>
    <w:p>
      <w:pPr>
        <w:spacing w:line="351" w:lineRule="exact"/>
        <w:jc w:val="both"/>
        <w:rPr>
          <w:rFonts w:eastAsia="Times New Roman"/>
          <w:sz w:val="32"/>
          <w:szCs w:val="32"/>
        </w:rPr>
      </w:pPr>
    </w:p>
    <w:p>
      <w:pPr>
        <w:spacing w:line="351" w:lineRule="exact"/>
        <w:jc w:val="both"/>
        <w:rPr>
          <w:rFonts w:eastAsia="Times New Roman"/>
          <w:sz w:val="32"/>
          <w:szCs w:val="32"/>
        </w:rPr>
      </w:pPr>
    </w:p>
    <w:p>
      <w:pPr>
        <w:spacing w:line="351" w:lineRule="exact"/>
        <w:jc w:val="both"/>
        <w:rPr>
          <w:rFonts w:eastAsia="Times New Roman"/>
          <w:sz w:val="32"/>
          <w:szCs w:val="32"/>
        </w:rPr>
      </w:pPr>
    </w:p>
    <w:p>
      <w:pPr>
        <w:spacing w:line="351" w:lineRule="exact"/>
        <w:jc w:val="both"/>
        <w:rPr>
          <w:rFonts w:eastAsia="Times New Roman"/>
          <w:sz w:val="32"/>
          <w:szCs w:val="32"/>
        </w:rPr>
      </w:pPr>
    </w:p>
    <w:p>
      <w:pPr>
        <w:spacing w:line="351" w:lineRule="exact"/>
        <w:jc w:val="both"/>
        <w:rPr>
          <w:rFonts w:eastAsia="Times New Roman"/>
          <w:sz w:val="32"/>
          <w:szCs w:val="32"/>
        </w:rPr>
      </w:pPr>
    </w:p>
    <w:p>
      <w:pPr>
        <w:spacing w:line="351" w:lineRule="exact"/>
        <w:jc w:val="both"/>
        <w:rPr>
          <w:rFonts w:eastAsia="Times New Roman"/>
          <w:sz w:val="32"/>
          <w:szCs w:val="32"/>
        </w:rPr>
      </w:pPr>
    </w:p>
    <w:p>
      <w:pPr>
        <w:spacing w:line="351" w:lineRule="exact"/>
        <w:jc w:val="both"/>
        <w:rPr>
          <w:rFonts w:eastAsia="Times New Roman"/>
          <w:sz w:val="32"/>
          <w:szCs w:val="32"/>
        </w:rPr>
      </w:pPr>
    </w:p>
    <w:p>
      <w:pPr>
        <w:spacing w:line="351" w:lineRule="exact"/>
        <w:jc w:val="both"/>
        <w:rPr>
          <w:rFonts w:eastAsia="Times New Roman"/>
          <w:sz w:val="32"/>
          <w:szCs w:val="32"/>
        </w:rPr>
      </w:pPr>
    </w:p>
    <w:p>
      <w:pPr>
        <w:spacing w:line="351" w:lineRule="exact"/>
        <w:jc w:val="both"/>
        <w:rPr>
          <w:rFonts w:eastAsia="Times New Roman"/>
          <w:sz w:val="32"/>
          <w:szCs w:val="32"/>
        </w:rPr>
      </w:pPr>
    </w:p>
    <w:p>
      <w:pPr>
        <w:spacing w:line="351" w:lineRule="exact"/>
        <w:jc w:val="both"/>
        <w:rPr>
          <w:rFonts w:eastAsia="Times New Roman"/>
          <w:sz w:val="32"/>
          <w:szCs w:val="32"/>
        </w:rPr>
      </w:pPr>
    </w:p>
    <w:p>
      <w:pPr>
        <w:spacing w:line="351" w:lineRule="exact"/>
        <w:jc w:val="both"/>
        <w:rPr>
          <w:rFonts w:eastAsia="Times New Roman"/>
          <w:sz w:val="32"/>
          <w:szCs w:val="32"/>
        </w:rPr>
      </w:pPr>
    </w:p>
    <w:p>
      <w:pPr>
        <w:spacing w:line="351" w:lineRule="exact"/>
        <w:jc w:val="both"/>
        <w:rPr>
          <w:rFonts w:eastAsia="Times New Roman"/>
          <w:sz w:val="32"/>
          <w:szCs w:val="32"/>
        </w:rPr>
      </w:pPr>
    </w:p>
    <w:p>
      <w:pPr>
        <w:spacing w:line="351" w:lineRule="exact"/>
        <w:jc w:val="both"/>
        <w:rPr>
          <w:rFonts w:eastAsia="Times New Roman"/>
          <w:sz w:val="32"/>
          <w:szCs w:val="32"/>
        </w:rPr>
      </w:pPr>
    </w:p>
    <w:p>
      <w:pPr>
        <w:spacing w:line="351" w:lineRule="exact"/>
        <w:jc w:val="both"/>
        <w:rPr>
          <w:rFonts w:eastAsia="Times New Roman"/>
          <w:sz w:val="32"/>
          <w:szCs w:val="32"/>
        </w:rPr>
      </w:pPr>
    </w:p>
    <w:p>
      <w:pPr>
        <w:tabs>
          <w:tab w:val="left" w:pos="8980"/>
        </w:tabs>
        <w:spacing w:line="0" w:lineRule="atLeast"/>
        <w:rPr>
          <w:rFonts w:eastAsia="Times New Roman"/>
          <w:sz w:val="23"/>
        </w:rPr>
      </w:pPr>
      <w:r>
        <w:rPr>
          <w:rFonts w:eastAsia="Times New Roman"/>
        </w:rPr>
        <w:tab/>
      </w:r>
    </w:p>
    <w:p>
      <w:pPr>
        <w:spacing w:line="0" w:lineRule="atLeast"/>
        <w:ind w:right="20"/>
        <w:jc w:val="both"/>
        <w:rPr>
          <w:rFonts w:eastAsia="Times New Roman"/>
          <w:i/>
          <w:sz w:val="23"/>
        </w:rPr>
      </w:pPr>
      <w:bookmarkStart w:id="8" w:name="page11"/>
      <w:bookmarkEnd w:id="8"/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7371080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0.4pt;margin-top:20.05pt;height:801.75pt;width:0pt;mso-position-horizontal-relative:page;mso-position-vertical-relative:page;z-index:-251625472;mso-width-relative:page;mso-height-relative:page;" filled="f" stroked="t" coordsize="21600,21600" o:gfxdata="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yq1bbZAAAA&#10;DQEAAA8AAAAAAAAAAQAgAAAAIgAAAGRycy9kb3ducmV2LnhtbFBLAQIUABQAAAAIAIdO4kDryhlk&#10;4wEAAO0DAAAOAAAAAAAAAAEAIAAAACgBAABkcnMvZTJvRG9jLnhtbFBLBQYAAAAABgAGAFkBAAB9&#10;BQAAAAA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266700</wp:posOffset>
                </wp:positionV>
                <wp:extent cx="7206615" cy="0"/>
                <wp:effectExtent l="0" t="12065" r="6985" b="1333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21pt;height:0pt;width:567.45pt;mso-position-horizontal-relative:page;mso-position-vertical-relative:page;z-index:-251624448;mso-width-relative:page;mso-height-relative:page;" filled="f" stroked="t" coordsize="21600,21600" o:gfxdata="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0pcItcA&#10;AAAJAQAADwAAAAAAAAABACAAAAAiAAAAZHJzL2Rvd25yZXYueG1sUEsBAhQAFAAAAAgAh07iQFHU&#10;M+HnAQAA7AMAAA4AAAAAAAAAAQAgAAAAJgEAAGRycy9lMm9Eb2MueG1sUEsFBgAAAAAGAAYAWQEA&#10;AH8FAAAAAA=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188595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85pt;margin-top:20.05pt;height:801.75pt;width:0pt;mso-position-horizontal-relative:page;mso-position-vertical-relative:page;z-index:-251623424;mso-width-relative:page;mso-height-relative:page;" filled="f" stroked="t" coordsize="21600,21600" o:gfxdata="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eRwyvYAAAA&#10;CQEAAA8AAAAAAAAAAQAgAAAAIgAAAGRycy9kb3ducmV2LnhtbFBLAQIUABQAAAAIAIdO4kCkQ5VN&#10;5AEAAO0DAAAOAAAAAAAAAAEAIAAAACcBAABkcnMvZTJvRG9jLnhtbFBLBQYAAAAABgAGAFkBAAB9&#10;BQAAAAA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10424795</wp:posOffset>
                </wp:positionV>
                <wp:extent cx="7206615" cy="0"/>
                <wp:effectExtent l="0" t="12065" r="6985" b="1333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820.85pt;height:0pt;width:567.45pt;mso-position-horizontal-relative:page;mso-position-vertical-relative:page;z-index:-251622400;mso-width-relative:page;mso-height-relative:page;" filled="f" stroked="t" coordsize="21600,21600" o:gfxdata="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c4ohf&#10;2QAAAA0BAAAPAAAAAAAAAAEAIAAAACIAAABkcnMvZG93bnJldi54bWxQSwECFAAUAAAACACHTuJA&#10;rmlrDecBAADsAwAADgAAAAAAAAABACAAAAAoAQAAZHJzL2Uyb0RvYy54bWxQSwUGAAAAAAYABgBZ&#10;AQAAgQUAAAAA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line="20" w:lineRule="exact"/>
        <w:rPr>
          <w:rFonts w:eastAsia="Times New Roman"/>
          <w:sz w:val="27"/>
        </w:rPr>
        <w:sectPr>
          <w:headerReference r:id="rId14" w:type="default"/>
          <w:footerReference r:id="rId15" w:type="default"/>
          <w:type w:val="continuous"/>
          <w:pgSz w:w="11900" w:h="16838"/>
          <w:pgMar w:top="660" w:right="1386" w:bottom="190" w:left="1400" w:header="432" w:footer="288" w:gutter="0"/>
          <w:cols w:space="720" w:num="1"/>
          <w:docGrid w:linePitch="360" w:charSpace="0"/>
        </w:sectPr>
      </w:pPr>
    </w:p>
    <w:p>
      <w:pPr>
        <w:spacing w:line="0" w:lineRule="atLeast"/>
        <w:rPr>
          <w:rFonts w:eastAsia="Times New Roman"/>
          <w:b/>
          <w:bCs/>
          <w:sz w:val="47"/>
        </w:rPr>
      </w:pPr>
    </w:p>
    <w:p>
      <w:pPr>
        <w:spacing w:line="0" w:lineRule="atLeast"/>
        <w:rPr>
          <w:rFonts w:eastAsia="Times New Roman"/>
          <w:b/>
          <w:bCs/>
          <w:sz w:val="47"/>
        </w:rPr>
      </w:pPr>
      <w:r>
        <w:rPr>
          <w:rFonts w:eastAsia="Times New Roman"/>
          <w:b/>
          <w:bCs/>
          <w:sz w:val="47"/>
        </w:rPr>
        <w:t>Chapter 3</w:t>
      </w:r>
    </w:p>
    <w:p>
      <w:pPr>
        <w:spacing w:line="280" w:lineRule="exact"/>
        <w:rPr>
          <w:rFonts w:eastAsia="Times New Roman"/>
          <w:b/>
          <w:bCs/>
        </w:rPr>
      </w:pP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266700</wp:posOffset>
                </wp:positionV>
                <wp:extent cx="7206615" cy="0"/>
                <wp:effectExtent l="0" t="12065" r="6985" b="13335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21pt;height:0pt;width:567.45pt;mso-position-horizontal-relative:page;mso-position-vertical-relative:page;z-index:-251556864;mso-width-relative:page;mso-height-relative:page;" filled="f" stroked="t" coordsize="21600,21600" o:gfxdata="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0pcItcA&#10;AAAJAQAADwAAAAAAAAABACAAAAAiAAAAZHJzL2Rvd25yZXYueG1sUEsBAhQAFAAAAAgAh07iQN7F&#10;ZkbnAQAA7AMAAA4AAAAAAAAAAQAgAAAAJgEAAGRycy9lMm9Eb2MueG1sUEsFBgAAAAAGAAYAWQEA&#10;AH8FAAAAAA=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0" w:lineRule="atLeast"/>
        <w:rPr>
          <w:rFonts w:eastAsia="Times New Roman"/>
          <w:b/>
          <w:bCs/>
          <w:sz w:val="47"/>
        </w:rPr>
      </w:pPr>
      <w:r>
        <w:rPr>
          <w:rFonts w:eastAsia="Times New Roman"/>
          <w:b/>
          <w:bCs/>
          <w:sz w:val="47"/>
        </w:rPr>
        <w:t>Problem Statem</w: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>
                <wp:simplePos x="0" y="0"/>
                <wp:positionH relativeFrom="page">
                  <wp:posOffset>188595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85pt;margin-top:20.05pt;height:801.75pt;width:0pt;mso-position-horizontal-relative:page;mso-position-vertical-relative:page;z-index:-251558912;mso-width-relative:page;mso-height-relative:page;" filled="f" stroked="t" coordsize="21600,21600" o:gfxdata="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eRwyvYAAAA&#10;CQEAAA8AAAAAAAAAAQAgAAAAIgAAAGRycy9kb3ducmV2LnhtbFBLAQIUABQAAAAIAIdO4kBLAbkZ&#10;5AEAAO0DAAAOAAAAAAAAAAEAIAAAACcBAABkcnMvZTJvRG9jLnhtbFBLBQYAAAAABgAGAFkBAAB9&#10;BQAAAAA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b/>
          <w:bCs/>
          <w:sz w:val="47"/>
        </w:rPr>
        <w:t>ent</w: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>
                <wp:simplePos x="0" y="0"/>
                <wp:positionH relativeFrom="page">
                  <wp:posOffset>7371080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0.4pt;margin-top:20.05pt;height:801.75pt;width:0pt;mso-position-horizontal-relative:page;mso-position-vertical-relative:page;z-index:-251557888;mso-width-relative:page;mso-height-relative:page;" filled="f" stroked="t" coordsize="21600,21600" o:gfxdata="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DKrVttkA&#10;AAANAQAADwAAAAAAAAABACAAAAAiAAAAZHJzL2Rvd25yZXYueG1sUEsBAhQAFAAAAAgAh07iQLaI&#10;q9nlAQAA7QMAAA4AAAAAAAAAAQAgAAAAKAEAAGRycy9lMm9Eb2MueG1sUEsFBgAAAAAGAAYAWQEA&#10;AH8FAAAAAA=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0" w:lineRule="atLeast"/>
        <w:rPr>
          <w:rFonts w:eastAsia="Times New Roman"/>
          <w:sz w:val="27"/>
        </w:rPr>
      </w:pPr>
    </w:p>
    <w:p>
      <w:pPr>
        <w:spacing w:line="0" w:lineRule="atLeast"/>
        <w:rPr>
          <w:rFonts w:hint="default" w:eastAsia="Times New Roman"/>
          <w:sz w:val="27"/>
        </w:rPr>
      </w:pPr>
      <w:r>
        <w:rPr>
          <w:rFonts w:hint="default" w:eastAsia="Times New Roman"/>
          <w:sz w:val="27"/>
        </w:rPr>
        <w:t>Cipherlock Tool aims to address the growing need for a secure and user-friendly encryption and decryption application. In an era of incre</w: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10424795</wp:posOffset>
                </wp:positionV>
                <wp:extent cx="7206615" cy="0"/>
                <wp:effectExtent l="0" t="12065" r="6985" b="1333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820.85pt;height:0pt;width:567.45pt;mso-position-horizontal-relative:page;mso-position-vertical-relative:page;z-index:-251559936;mso-width-relative:page;mso-height-relative:page;" filled="f" stroked="t" coordsize="21600,21600" o:gfxdata="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ziiF/Z&#10;AAAADQEAAA8AAAAAAAAAAQAgAAAAIgAAAGRycy9kb3ducmV2LnhtbFBLAQIUABQAAAAIAIdO4kCe&#10;3oUg5gEAAOwDAAAOAAAAAAAAAAEAIAAAACgBAABkcnMvZTJvRG9jLnhtbFBLBQYAAAAABgAGAFkB&#10;AACABQAAAAA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eastAsia="Times New Roman"/>
          <w:sz w:val="27"/>
        </w:rPr>
        <w:t>asing digital threats and data privacy concerns, individuals and businesses require a reliable solution to safeguard sensitive information. Existing tools often lack versatility or user-friendliness. Cipherlock Tool seeks to bridge this gap by offering a Tkinter-based interface with five powerful algorithms, including Base64, Caesar Cipher, XOR Cipher, AES, and DES. This project responds to the demand for an intuitive, multi-algorithm encryption tool, empowering users to protect their data effortlessly across various security levels.</w:t>
      </w:r>
    </w:p>
    <w:p>
      <w:pPr>
        <w:spacing w:line="0" w:lineRule="atLeast"/>
        <w:rPr>
          <w:rFonts w:hint="default" w:eastAsia="Times New Roman"/>
          <w:sz w:val="27"/>
        </w:rPr>
      </w:pPr>
    </w:p>
    <w:p>
      <w:pPr>
        <w:spacing w:line="0" w:lineRule="atLeast"/>
        <w:rPr>
          <w:rFonts w:hint="default" w:eastAsia="Times New Roman"/>
          <w:b/>
          <w:bCs/>
          <w:sz w:val="27"/>
          <w:lang w:val="en-US"/>
        </w:rPr>
      </w:pPr>
      <w:r>
        <w:rPr>
          <w:rFonts w:hint="default" w:eastAsia="Times New Roman"/>
          <w:b/>
          <w:bCs/>
          <w:sz w:val="27"/>
          <w:lang w:val="en-US"/>
        </w:rPr>
        <w:t>3.1 Project Planning</w:t>
      </w:r>
    </w:p>
    <w:p>
      <w:pPr>
        <w:spacing w:line="0" w:lineRule="atLeast"/>
        <w:rPr>
          <w:rFonts w:hint="default" w:eastAsia="Times New Roman"/>
          <w:sz w:val="27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To execute the development of the CipherLock tool project, the following steps should be followed: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1. Define Project Scope: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Clearly outline the objectives and deliverables of the CipherLock tool, identifying the necessary resources for development, and ensuring a well-defined project scope aligned with its goals.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2. Gather Requirements: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Document user and stakeholder requirements in a specification document, prioritize and analyze them to ensure alignment with project goals, providing a foundation for the development process.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3. Develop Project Plan: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Create a detailed project plan outlining tasks, timelines, and resource requirements, incorporating milestones, dependencies, and a risk management plan to guide the CipherLock tool's development.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4. Design System Architecture: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Architect the technical details of the CipherLock tool, defining the software, hardware, and network infrastructure to establish a solid foundation for development.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5. Develop System Components: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Implement the various components of the CipherLock tool, including encryption algorithms and user interface, ensuring they align with the specified requirements.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6. Test the System: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  Conduct rigorous testing, including unit, integration, and system testing, to verify that the CipherLock tool meets the specified requirements and functions seamlessly.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7. Deploy the System: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Deploy the CipherLock app on a suitable platform, such as mobile app stores or desktop environments, ensuring proper configuration for optimal performance.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8. Provide User Training and Support: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Offer comprehensive user training and support to ensure users can effectively navigate and utilize the CipherLock tool, enhancing user experience.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9. Maintain and Update the System: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Implement regular maintenance and updates to keep the CipherLock tool secure, efficient, and aligned with the latest technological advancements, ensuring ongoing reliability and relevance.</w:t>
      </w:r>
    </w:p>
    <w:p>
      <w:pPr>
        <w:jc w:val="both"/>
        <w:rPr>
          <w:rFonts w:eastAsia="Times New Roman"/>
          <w:b/>
          <w:bCs/>
          <w:sz w:val="28"/>
          <w:szCs w:val="28"/>
        </w:rPr>
      </w:pPr>
    </w:p>
    <w:p>
      <w:pPr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3.2 Project Analysis </w:t>
      </w:r>
    </w:p>
    <w:p>
      <w:p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7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page">
                  <wp:posOffset>7371080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0.4pt;margin-top:20.05pt;height:801.75pt;width:0pt;mso-position-horizontal-relative:page;mso-position-vertical-relative:page;z-index:-251609088;mso-width-relative:page;mso-height-relative:page;" filled="f" stroked="t" coordsize="21600,21600" o:gfxdata="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MqtW22QAA&#10;AA0BAAAPAAAAAAAAAAEAIAAAACIAAABkcnMvZG93bnJldi54bWxQSwECFAAUAAAACACHTuJAH1bB&#10;FuQBAADtAwAADgAAAAAAAAABACAAAAAoAQAAZHJzL2Uyb0RvYy54bWxQSwUGAAAAAAYABgBZAQAA&#10;fgUAAAAA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266700</wp:posOffset>
                </wp:positionV>
                <wp:extent cx="7206615" cy="0"/>
                <wp:effectExtent l="0" t="12065" r="6985" b="1333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21pt;height:0pt;width:567.45pt;mso-position-horizontal-relative:page;mso-position-vertical-relative:page;z-index:-251608064;mso-width-relative:page;mso-height-relative:page;" filled="f" stroked="t" coordsize="21600,21600" o:gfxdata="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0pcItcA&#10;AAAJAQAADwAAAAAAAAABACAAAAAiAAAAZHJzL2Rvd25yZXYueG1sUEsBAhQAFAAAAAgAh07iQG6f&#10;NS/nAQAA7AMAAA4AAAAAAAAAAQAgAAAAJgEAAGRycy9lMm9Eb2MueG1sUEsFBgAAAAAGAAYAWQEA&#10;AH8FAAAAAA=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page">
                  <wp:posOffset>188595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85pt;margin-top:20.05pt;height:801.75pt;width:0pt;mso-position-horizontal-relative:page;mso-position-vertical-relative:page;z-index:-251607040;mso-width-relative:page;mso-height-relative:page;" filled="f" stroked="t" coordsize="21600,21600" o:gfxdata="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XkcMr2AAA&#10;AAkBAAAPAAAAAAAAAAEAIAAAACIAAABkcnMvZG93bnJldi54bWxQSwECFAAUAAAACACHTuJA4t/T&#10;1uUBAADtAwAADgAAAAAAAAABACAAAAAnAQAAZHJzL2Uyb0RvYy54bWxQSwUGAAAAAAYABgBZAQAA&#10;fgUAAAAA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10424795</wp:posOffset>
                </wp:positionV>
                <wp:extent cx="7206615" cy="0"/>
                <wp:effectExtent l="0" t="12065" r="6985" b="1333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820.85pt;height:0pt;width:567.45pt;mso-position-horizontal-relative:page;mso-position-vertical-relative:page;z-index:-251606016;mso-width-relative:page;mso-height-relative:page;" filled="f" stroked="t" coordsize="21600,21600" o:gfxdata="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c4ohf&#10;2QAAAA0BAAAPAAAAAAAAAAEAIAAAACIAAABkcnMvZG93bnJldi54bWxQSwECFAAUAAAACACHTuJA&#10;qDW1eecBAADsAwAADgAAAAAAAAABACAAAAAoAQAAZHJzL2Uyb0RvYy54bWxQSwUGAAAAAAYABgBZ&#10;AQAAgQUAAAAA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firstLine="720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3.2.1 Project Perspective:</w:t>
      </w:r>
    </w:p>
    <w:p>
      <w:pPr>
        <w:ind w:firstLine="720"/>
        <w:jc w:val="both"/>
        <w:rPr>
          <w:rFonts w:eastAsia="Times New Roman"/>
          <w:sz w:val="28"/>
          <w:szCs w:val="28"/>
        </w:rPr>
      </w:pPr>
    </w:p>
    <w:p>
      <w:pPr>
        <w:numPr>
          <w:ilvl w:val="0"/>
          <w:numId w:val="1"/>
        </w:numPr>
        <w:spacing w:line="240" w:lineRule="auto"/>
        <w:ind w:left="144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The purpose of this project is to provide a robust solution to customers to use strong encryption and decryption methods to protect their data.</w:t>
      </w:r>
    </w:p>
    <w:p>
      <w:pPr>
        <w:numPr>
          <w:ilvl w:val="0"/>
          <w:numId w:val="1"/>
        </w:numPr>
        <w:spacing w:line="240" w:lineRule="auto"/>
        <w:ind w:left="144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The CipherLock tool is designed to provide a user-friendly interface for customers to easily encrypt/decrypt their data using their preferred algorithm.</w:t>
      </w:r>
    </w:p>
    <w:p>
      <w:pPr>
        <w:ind w:left="840"/>
        <w:jc w:val="both"/>
        <w:rPr>
          <w:rFonts w:eastAsia="Times New Roman"/>
          <w:sz w:val="28"/>
          <w:szCs w:val="28"/>
        </w:rPr>
      </w:pPr>
    </w:p>
    <w:p>
      <w:pPr>
        <w:ind w:firstLine="720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3.2.2 Project Functions:</w:t>
      </w:r>
    </w:p>
    <w:p>
      <w:pPr>
        <w:ind w:firstLine="720"/>
        <w:jc w:val="both"/>
        <w:rPr>
          <w:rFonts w:eastAsia="Times New Roman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144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 xml:space="preserve"> Encryption Functions:</w:t>
      </w:r>
    </w:p>
    <w:p>
      <w:pPr>
        <w:numPr>
          <w:ilvl w:val="0"/>
          <w:numId w:val="3"/>
        </w:numPr>
        <w:ind w:left="216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base64_encrypt(data: str) -&gt; str: Base64 encryption for the input string.</w:t>
      </w:r>
    </w:p>
    <w:p>
      <w:pPr>
        <w:numPr>
          <w:ilvl w:val="0"/>
          <w:numId w:val="3"/>
        </w:numPr>
        <w:ind w:left="216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caesar_encrypt(data: str, shift: int) -&gt; str: Caesar Cipher encryption with a specified shift value.</w:t>
      </w:r>
    </w:p>
    <w:p>
      <w:pPr>
        <w:numPr>
          <w:ilvl w:val="0"/>
          <w:numId w:val="3"/>
        </w:numPr>
        <w:ind w:left="216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xor_encrypt(data: str, key: str) -&gt; str: XOR Cipher encryption using a provided key.</w:t>
      </w:r>
    </w:p>
    <w:p>
      <w:pPr>
        <w:numPr>
          <w:ilvl w:val="0"/>
          <w:numId w:val="3"/>
        </w:numPr>
        <w:ind w:left="216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aes_encrypt(data: str, key: bytes) -&gt; str: AES encryption with a specified key.</w:t>
      </w:r>
    </w:p>
    <w:p>
      <w:pPr>
        <w:numPr>
          <w:ilvl w:val="0"/>
          <w:numId w:val="3"/>
        </w:numPr>
        <w:ind w:left="216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 xml:space="preserve"> des_encrypt(data: str, key: bytes) -&gt; str: DES encryption with a specified key.</w:t>
      </w:r>
    </w:p>
    <w:p>
      <w:pPr>
        <w:ind w:left="1440" w:firstLine="0"/>
        <w:jc w:val="both"/>
        <w:rPr>
          <w:sz w:val="28"/>
          <w:szCs w:val="28"/>
        </w:rPr>
      </w:pPr>
    </w:p>
    <w:p>
      <w:pPr>
        <w:ind w:left="1440" w:firstLine="0"/>
        <w:jc w:val="both"/>
        <w:rPr>
          <w:sz w:val="28"/>
          <w:szCs w:val="28"/>
        </w:rPr>
      </w:pPr>
    </w:p>
    <w:p>
      <w:pPr>
        <w:ind w:left="1440" w:firstLine="0"/>
        <w:jc w:val="both"/>
        <w:rPr>
          <w:sz w:val="28"/>
          <w:szCs w:val="28"/>
        </w:rPr>
      </w:pPr>
    </w:p>
    <w:p>
      <w:pPr>
        <w:numPr>
          <w:ilvl w:val="0"/>
          <w:numId w:val="4"/>
        </w:numPr>
        <w:ind w:left="144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Decryption Functions:</w:t>
      </w:r>
    </w:p>
    <w:p>
      <w:pPr>
        <w:numPr>
          <w:ilvl w:val="0"/>
          <w:numId w:val="0"/>
        </w:numPr>
        <w:ind w:left="1800" w:leftChars="0"/>
        <w:jc w:val="both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base64_decrypt(data: str) -&gt; str : Decodes a Base64-encoded string.</w:t>
      </w:r>
    </w:p>
    <w:p>
      <w:pPr>
        <w:numPr>
          <w:ilvl w:val="0"/>
          <w:numId w:val="5"/>
        </w:numPr>
        <w:ind w:left="216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 xml:space="preserve"> caesar_decrypt(data: str, shift: int) -&gt; str : Decrypts a Caesar Cipher encrypted string with a specified shift value.</w:t>
      </w:r>
    </w:p>
    <w:p>
      <w:pPr>
        <w:numPr>
          <w:ilvl w:val="0"/>
          <w:numId w:val="5"/>
        </w:numPr>
        <w:ind w:left="216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 xml:space="preserve"> xor_decrypt(data: str, key: str) -&gt; str : Decryp</w: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266700</wp:posOffset>
                </wp:positionV>
                <wp:extent cx="7206615" cy="0"/>
                <wp:effectExtent l="0" t="12065" r="6985" b="1333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21pt;height:0pt;width:567.45pt;mso-position-horizontal-relative:page;mso-position-vertical-relative:page;z-index:-251573248;mso-width-relative:page;mso-height-relative:page;" filled="f" stroked="t" coordsize="21600,21600" o:gfxdata="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NKXCLX&#10;AAAACQEAAA8AAAAAAAAAAQAgAAAAIgAAAGRycy9kb3ducmV2LnhtbFBLAQIUABQAAAAIAIdO4kAq&#10;7EIR6AEAAOwDAAAOAAAAAAAAAAEAIAAAACYBAABkcnMvZTJvRG9jLnhtbFBLBQYAAAAABgAGAFkB&#10;AACABQAAAAA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  <w:rtl w:val="0"/>
        </w:rPr>
        <w:t xml:space="preserve">ts an XOR </w:t>
      </w:r>
      <w:r>
        <w:rPr>
          <w:rFonts w:eastAsia="Times New Roman"/>
          <w:sz w:val="27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page">
                  <wp:posOffset>7371080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0.4pt;margin-top:20.05pt;height:801.75pt;width:0pt;mso-position-horizontal-relative:page;mso-position-vertical-relative:page;z-index:-251574272;mso-width-relative:page;mso-height-relative:page;" filled="f" stroked="t" coordsize="21600,21600" o:gfxdata="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DKrVttkA&#10;AAANAQAADwAAAAAAAAABACAAAAAiAAAAZHJzL2Rvd25yZXYueG1sUEsBAhQAFAAAAAgAh07iQFek&#10;0I7lAQAA7QMAAA4AAAAAAAAAAQAgAAAAKAEAAGRycy9lMm9Eb2MueG1sUEsFBgAAAAAGAAYAWQEA&#10;AH8FAAAAAA=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10424795</wp:posOffset>
                </wp:positionV>
                <wp:extent cx="7206615" cy="0"/>
                <wp:effectExtent l="0" t="12065" r="6985" b="1333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820.85pt;height:0pt;width:567.45pt;mso-position-horizontal-relative:page;mso-position-vertical-relative:page;z-index:-251576320;mso-width-relative:page;mso-height-relative:page;" filled="f" stroked="t" coordsize="21600,21600" o:gfxdata="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OKI&#10;X9kAAAANAQAADwAAAAAAAAABACAAAAAiAAAAZHJzL2Rvd25yZXYueG1sUEsBAhQAFAAAAAgAh07i&#10;QOrBZ7roAQAA7AMAAA4AAAAAAAAAAQAgAAAAKAEAAGRycy9lMm9Eb2MueG1sUEsFBgAAAAAGAAYA&#10;WQEAAIIFAAAAAA=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  <w:rtl w:val="0"/>
        </w:rPr>
        <w:t>Cipher encrypted string using a provided key.</w:t>
      </w:r>
    </w:p>
    <w:p>
      <w:pPr>
        <w:numPr>
          <w:ilvl w:val="0"/>
          <w:numId w:val="5"/>
        </w:numPr>
        <w:ind w:left="2160" w:hanging="360"/>
        <w:jc w:val="both"/>
        <w:rPr>
          <w:sz w:val="28"/>
          <w:szCs w:val="28"/>
          <w:u w:val="none"/>
        </w:rPr>
      </w:pP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>
                <wp:simplePos x="0" y="0"/>
                <wp:positionH relativeFrom="page">
                  <wp:posOffset>188595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85pt;margin-top:20.05pt;height:801.75pt;width:0pt;mso-position-horizontal-relative:page;mso-position-vertical-relative:page;z-index:-251575296;mso-width-relative:page;mso-height-relative:page;" filled="f" stroked="t" coordsize="21600,21600" o:gfxdata="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XkcMr2AAA&#10;AAkBAAAPAAAAAAAAAAEAIAAAACIAAABkcnMvZG93bnJldi54bWxQSwECFAAUAAAACACHTuJAykMf&#10;FeUBAADtAwAADgAAAAAAAAABACAAAAAnAQAAZHJzL2Uyb0RvYy54bWxQSwUGAAAAAAYABgBZAQAA&#10;fgUAAAAA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  <w:rtl w:val="0"/>
        </w:rPr>
        <w:t>aes_decrypt(data: str, key: bytes) -&gt; str : Decrypts an AES-encrypted string using a specified key.</w:t>
      </w:r>
    </w:p>
    <w:p>
      <w:pPr>
        <w:numPr>
          <w:ilvl w:val="0"/>
          <w:numId w:val="5"/>
        </w:numPr>
        <w:ind w:left="216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des_decrypt(data: str, key: bytes) -&gt; str : Decrypts a DES-encrypted string using a specified key.</w:t>
      </w:r>
    </w:p>
    <w:p>
      <w:pPr>
        <w:ind w:left="1440" w:firstLine="0"/>
        <w:jc w:val="both"/>
        <w:rPr>
          <w:sz w:val="28"/>
          <w:szCs w:val="28"/>
        </w:rPr>
      </w:pPr>
    </w:p>
    <w:p>
      <w:pPr>
        <w:numPr>
          <w:ilvl w:val="0"/>
          <w:numId w:val="6"/>
        </w:numPr>
        <w:ind w:left="144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User Interface Functions:</w:t>
      </w:r>
    </w:p>
    <w:p>
      <w:pPr>
        <w:numPr>
          <w:ilvl w:val="0"/>
          <w:numId w:val="7"/>
        </w:numPr>
        <w:ind w:left="216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choose_algorithm(algorithm: str): Updates the selected algorithm based on user choice.</w:t>
      </w:r>
    </w:p>
    <w:p>
      <w:pPr>
        <w:numPr>
          <w:ilvl w:val="0"/>
          <w:numId w:val="7"/>
        </w:numPr>
        <w:ind w:left="216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encrypt_button_action() : Initiates the encryption process based on the selected algorithm and user input.</w:t>
      </w:r>
    </w:p>
    <w:p>
      <w:pPr>
        <w:numPr>
          <w:ilvl w:val="0"/>
          <w:numId w:val="7"/>
        </w:numPr>
        <w:ind w:left="216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decrypt_button_action() : Initiates the decryption process based on the selected algorithm and user input.</w:t>
      </w:r>
    </w:p>
    <w:p>
      <w:pPr>
        <w:numPr>
          <w:ilvl w:val="0"/>
          <w:numId w:val="7"/>
        </w:numPr>
        <w:ind w:left="216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 xml:space="preserve"> reset_button_action() : Clears all input in the text box.</w:t>
      </w:r>
    </w:p>
    <w:p>
      <w:pPr>
        <w:ind w:left="2160" w:firstLine="0"/>
        <w:jc w:val="both"/>
        <w:rPr>
          <w:sz w:val="28"/>
          <w:szCs w:val="28"/>
        </w:rPr>
      </w:pPr>
    </w:p>
    <w:p>
      <w:pPr>
        <w:numPr>
          <w:ilvl w:val="0"/>
          <w:numId w:val="8"/>
        </w:numPr>
        <w:ind w:left="144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Integration Functions:</w:t>
      </w:r>
    </w:p>
    <w:p>
      <w:pPr>
        <w:numPr>
          <w:ilvl w:val="0"/>
          <w:numId w:val="9"/>
        </w:numPr>
        <w:ind w:left="216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 xml:space="preserve"> Functions that integrate selected algorithms with user input for encryption and decryption processes.</w:t>
      </w:r>
    </w:p>
    <w:p>
      <w:pPr>
        <w:numPr>
          <w:ilvl w:val="0"/>
          <w:numId w:val="9"/>
        </w:numPr>
        <w:ind w:left="216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 xml:space="preserve"> Orchestrates the flow between the GUI and encryption/decryption functions.</w:t>
      </w:r>
    </w:p>
    <w:p>
      <w:pPr>
        <w:jc w:val="both"/>
        <w:rPr>
          <w:rFonts w:eastAsia="Times New Roman"/>
          <w:sz w:val="28"/>
          <w:szCs w:val="28"/>
        </w:rPr>
      </w:pPr>
    </w:p>
    <w:p>
      <w:pPr>
        <w:ind w:firstLine="720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3.2.3 Functional Requirements:</w:t>
      </w:r>
    </w:p>
    <w:p>
      <w:pPr>
        <w:numPr>
          <w:ilvl w:val="0"/>
          <w:numId w:val="10"/>
        </w:numPr>
        <w:spacing w:line="240" w:lineRule="auto"/>
        <w:ind w:left="1440" w:hanging="360"/>
        <w:jc w:val="both"/>
        <w:rPr>
          <w:rFonts w:eastAsia="Times New Roman"/>
          <w:sz w:val="28"/>
          <w:szCs w:val="28"/>
        </w:rPr>
      </w:pPr>
      <w:r>
        <w:rPr>
          <w:sz w:val="28"/>
          <w:szCs w:val="28"/>
          <w:rtl w:val="0"/>
        </w:rPr>
        <w:t>User Interface</w:t>
      </w:r>
    </w:p>
    <w:p>
      <w:pPr>
        <w:ind w:left="720" w:firstLine="72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</w:rPr>
        <w:t>R1: Initialize Tkinter GUI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Input:Application startup</w:t>
      </w:r>
    </w:p>
    <w:p>
      <w:pPr>
        <w:ind w:left="1440" w:firstLine="0"/>
        <w:jc w:val="both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Output: Tkinter GUI with input text boxes, algorithm selection    dropdown, and buttons for choosing algorithm, encryption, decryption, and reset.</w:t>
      </w:r>
    </w:p>
    <w:p>
      <w:pPr>
        <w:ind w:left="1440" w:firstLine="0"/>
        <w:jc w:val="both"/>
        <w:rPr>
          <w:sz w:val="28"/>
          <w:szCs w:val="28"/>
          <w:rtl w:val="0"/>
        </w:rPr>
      </w:pPr>
    </w:p>
    <w:p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  <w:u w:val="single"/>
          <w:rtl w:val="0"/>
        </w:rPr>
        <w:t>R2: Algorithm Selection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Input:User interacts with the application</w:t>
      </w:r>
    </w:p>
    <w:p>
      <w:pPr>
        <w:ind w:left="144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Output: Dropdown menu displaying encryption algorithms;     application updates the algorithm variable upon selection.</w:t>
      </w:r>
    </w:p>
    <w:p>
      <w:pPr>
        <w:jc w:val="both"/>
        <w:rPr>
          <w:sz w:val="28"/>
          <w:szCs w:val="28"/>
        </w:rPr>
      </w:pPr>
    </w:p>
    <w:p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  <w:u w:val="single"/>
          <w:rtl w:val="0"/>
        </w:rPr>
        <w:t>R3: Input and Output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Input: User inputs text or loads text from a file</w:t>
      </w:r>
    </w:p>
    <w:p>
      <w:pPr>
        <w:ind w:left="1440" w:firstLine="0"/>
        <w:jc w:val="both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Output: Result of encryption or decryption displayed in the output text box.</w:t>
      </w:r>
    </w:p>
    <w:p>
      <w:pPr>
        <w:ind w:left="1440" w:firstLine="0"/>
        <w:jc w:val="both"/>
        <w:rPr>
          <w:sz w:val="28"/>
          <w:szCs w:val="28"/>
          <w:rtl w:val="0"/>
        </w:rPr>
      </w:pPr>
    </w:p>
    <w:p>
      <w:pPr>
        <w:jc w:val="both"/>
        <w:rPr>
          <w:sz w:val="28"/>
          <w:szCs w:val="28"/>
        </w:rPr>
      </w:pPr>
    </w:p>
    <w:p>
      <w:pPr>
        <w:ind w:left="720" w:firstLine="72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</w:rPr>
        <w:t>R4: Buttons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Input: User clicks buttons</w:t>
      </w:r>
      <w:r>
        <w:rPr>
          <w:rFonts w:eastAsia="Times New Roman"/>
          <w:sz w:val="27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>
                <wp:simplePos x="0" y="0"/>
                <wp:positionH relativeFrom="page">
                  <wp:posOffset>7371080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0.4pt;margin-top:20.05pt;height:801.75pt;width:0pt;mso-position-horizontal-relative:page;mso-position-vertical-relative:page;z-index:-251570176;mso-width-relative:page;mso-height-relative:page;" filled="f" stroked="t" coordsize="21600,21600" o:gfxdata="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MqtW22QAA&#10;AA0BAAAPAAAAAAAAAAEAIAAAACIAAABkcnMvZG93bnJldi54bWxQSwECFAAUAAAACACHTuJAWj9R&#10;ReQBAADtAwAADgAAAAAAAAABACAAAAAoAQAAZHJzL2Uyb0RvYy54bWxQSwUGAAAAAAYABgBZAQAA&#10;fgUAAAAA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10424795</wp:posOffset>
                </wp:positionV>
                <wp:extent cx="7206615" cy="0"/>
                <wp:effectExtent l="0" t="12065" r="6985" b="1333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820.85pt;height:0pt;width:567.45pt;mso-position-horizontal-relative:page;mso-position-vertical-relative:page;z-index:-251572224;mso-width-relative:page;mso-height-relative:page;" filled="f" stroked="t" coordsize="21600,21600" o:gfxdata="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c4ohf&#10;2QAAAA0BAAAPAAAAAAAAAAEAIAAAACIAAABkcnMvZG93bnJldi54bWxQSwECFAAUAAAACACHTuJA&#10;Wps00+cBAADsAwAADgAAAAAAAAABACAAAAAoAQAAZHJzL2Uyb0RvYy54bWxQSwUGAAAAAAYABgBZ&#10;AQAAgQUAAAAA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Output:</w:t>
      </w:r>
    </w:p>
    <w:p>
      <w:pPr>
        <w:ind w:left="144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- "Choose Algorithm" button triggers the algorithm selection </w: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>
                <wp:simplePos x="0" y="0"/>
                <wp:positionH relativeFrom="page">
                  <wp:posOffset>188595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85pt;margin-top:20.05pt;height:801.75pt;width:0pt;mso-position-horizontal-relative:page;mso-position-vertical-relative:page;z-index:-251571200;mso-width-relative:page;mso-height-relative:page;" filled="f" stroked="t" coordsize="21600,21600" o:gfxdata="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F5HDK9gAAAAJ&#10;AQAADwAAAAAAAAABACAAAAAiAAAAZHJzL2Rvd25yZXYueG1sUEsBAhQAFAAAAAgAh07iQByjF97j&#10;AQAA7QMAAA4AAAAAAAAAAQAgAAAAJwEAAGRycy9lMm9Eb2MueG1sUEsFBgAAAAAGAAYAWQEAAHwF&#10;AAAAAA=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  <w:rtl w:val="0"/>
        </w:rPr>
        <w:t>dropdown.</w:t>
      </w:r>
    </w:p>
    <w:p>
      <w:pPr>
        <w:ind w:left="144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- "Encrypt" button initiates encryption based on the selected algorithm and user input.</w:t>
      </w:r>
    </w:p>
    <w:p>
      <w:pPr>
        <w:ind w:left="144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- "Decrypt" button initiates decryption based on the selected algorithm and user input.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- "Reset" button clears all input in the text box.</w:t>
      </w:r>
    </w:p>
    <w:p>
      <w:pPr>
        <w:jc w:val="both"/>
        <w:rPr>
          <w:sz w:val="28"/>
          <w:szCs w:val="28"/>
        </w:rPr>
      </w:pPr>
    </w:p>
    <w:p>
      <w:pPr>
        <w:numPr>
          <w:ilvl w:val="0"/>
          <w:numId w:val="11"/>
        </w:numPr>
        <w:ind w:left="1440" w:hanging="36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Encryption and Decryption Functions</w: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266700</wp:posOffset>
                </wp:positionV>
                <wp:extent cx="7206615" cy="0"/>
                <wp:effectExtent l="0" t="12065" r="6985" b="1333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21pt;height:0pt;width:567.45pt;mso-position-horizontal-relative:page;mso-position-vertical-relative:page;z-index:-251569152;mso-width-relative:page;mso-height-relative:page;" filled="f" stroked="t" coordsize="21600,21600" o:gfxdata="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0pcItcA&#10;AAAJAQAADwAAAAAAAAABACAAAAAiAAAAZHJzL2Rvd25yZXYueG1sUEsBAhQAFAAAAAgAh07iQJpt&#10;avHnAQAA7AMAAA4AAAAAAAAAAQAgAAAAJgEAAGRycy9lMm9Eb2MueG1sUEsFBgAAAAAGAAYAWQEA&#10;AH8FAAAAAA=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left="720" w:leftChars="0" w:firstLine="72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</w:rPr>
        <w:t>R5: Base64 implementation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</w:t>
      </w:r>
      <w:r>
        <w:rPr>
          <w:sz w:val="28"/>
          <w:szCs w:val="28"/>
          <w:rtl w:val="0"/>
        </w:rPr>
        <w:tab/>
      </w:r>
      <w:r>
        <w:rPr>
          <w:rFonts w:hint="default"/>
          <w:sz w:val="28"/>
          <w:szCs w:val="28"/>
          <w:rtl w:val="0"/>
          <w:lang w:val="en-US"/>
        </w:rPr>
        <w:tab/>
      </w:r>
      <w:r>
        <w:rPr>
          <w:sz w:val="28"/>
          <w:szCs w:val="28"/>
          <w:rtl w:val="0"/>
        </w:rPr>
        <w:t>Input:</w:t>
      </w:r>
      <w:r>
        <w:rPr>
          <w:rFonts w:hint="default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</w:rPr>
        <w:t xml:space="preserve">String data for encryption or Base64-encoded data for </w:t>
      </w:r>
      <w:r>
        <w:rPr>
          <w:rFonts w:hint="default"/>
          <w:sz w:val="28"/>
          <w:szCs w:val="28"/>
          <w:rtl w:val="0"/>
          <w:lang w:val="en-US"/>
        </w:rPr>
        <w:tab/>
      </w:r>
      <w:r>
        <w:rPr>
          <w:rFonts w:hint="default"/>
          <w:sz w:val="28"/>
          <w:szCs w:val="28"/>
          <w:rtl w:val="0"/>
          <w:lang w:val="en-US"/>
        </w:rPr>
        <w:tab/>
      </w:r>
      <w:r>
        <w:rPr>
          <w:rFonts w:hint="default"/>
          <w:sz w:val="28"/>
          <w:szCs w:val="28"/>
          <w:rtl w:val="0"/>
          <w:lang w:val="en-US"/>
        </w:rPr>
        <w:t xml:space="preserve">          </w:t>
      </w:r>
      <w:r>
        <w:rPr>
          <w:sz w:val="28"/>
          <w:szCs w:val="28"/>
          <w:rtl w:val="0"/>
        </w:rPr>
        <w:t>decryption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</w:t>
      </w:r>
      <w:r>
        <w:rPr>
          <w:sz w:val="28"/>
          <w:szCs w:val="28"/>
          <w:rtl w:val="0"/>
        </w:rPr>
        <w:tab/>
      </w:r>
      <w:r>
        <w:rPr>
          <w:rFonts w:hint="default"/>
          <w:sz w:val="28"/>
          <w:szCs w:val="28"/>
          <w:rtl w:val="0"/>
          <w:lang w:val="en-US"/>
        </w:rPr>
        <w:tab/>
      </w:r>
      <w:r>
        <w:rPr>
          <w:sz w:val="28"/>
          <w:szCs w:val="28"/>
          <w:rtl w:val="0"/>
        </w:rPr>
        <w:t>Output: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</w:t>
      </w:r>
      <w:r>
        <w:rPr>
          <w:sz w:val="28"/>
          <w:szCs w:val="28"/>
          <w:rtl w:val="0"/>
        </w:rPr>
        <w:tab/>
      </w:r>
      <w:r>
        <w:rPr>
          <w:rFonts w:hint="default"/>
          <w:sz w:val="28"/>
          <w:szCs w:val="28"/>
          <w:rtl w:val="0"/>
          <w:lang w:val="en-US"/>
        </w:rPr>
        <w:tab/>
      </w:r>
      <w:r>
        <w:rPr>
          <w:sz w:val="28"/>
          <w:szCs w:val="28"/>
          <w:rtl w:val="0"/>
        </w:rPr>
        <w:t>- For encryption: Base64-encoded string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</w:t>
      </w:r>
      <w:r>
        <w:rPr>
          <w:sz w:val="28"/>
          <w:szCs w:val="28"/>
          <w:rtl w:val="0"/>
        </w:rPr>
        <w:tab/>
      </w:r>
      <w:r>
        <w:rPr>
          <w:rFonts w:hint="default"/>
          <w:sz w:val="28"/>
          <w:szCs w:val="28"/>
          <w:rtl w:val="0"/>
          <w:lang w:val="en-US"/>
        </w:rPr>
        <w:tab/>
      </w:r>
      <w:r>
        <w:rPr>
          <w:sz w:val="28"/>
          <w:szCs w:val="28"/>
          <w:rtl w:val="0"/>
        </w:rPr>
        <w:t>- For decryption: Decoded string</w:t>
      </w:r>
    </w:p>
    <w:p>
      <w:pPr>
        <w:jc w:val="both"/>
        <w:rPr>
          <w:sz w:val="28"/>
          <w:szCs w:val="28"/>
        </w:rPr>
      </w:pPr>
    </w:p>
    <w:p>
      <w:pPr>
        <w:ind w:left="720" w:leftChars="0" w:firstLine="720"/>
        <w:jc w:val="both"/>
        <w:rPr>
          <w:sz w:val="28"/>
          <w:szCs w:val="28"/>
        </w:rPr>
      </w:pPr>
      <w:r>
        <w:rPr>
          <w:sz w:val="28"/>
          <w:szCs w:val="28"/>
          <w:u w:val="single"/>
          <w:rtl w:val="0"/>
        </w:rPr>
        <w:t>R6: Caesar Cipher implementation</w:t>
      </w:r>
    </w:p>
    <w:p>
      <w:pPr>
        <w:ind w:left="720" w:leftChars="0" w:firstLine="720" w:firstLineChars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Input: String data and shift value for encryption or Caesar Cipher </w:t>
      </w:r>
      <w:r>
        <w:rPr>
          <w:rFonts w:hint="default"/>
          <w:sz w:val="28"/>
          <w:szCs w:val="28"/>
          <w:rtl w:val="0"/>
          <w:lang w:val="en-US"/>
        </w:rPr>
        <w:tab/>
      </w:r>
      <w:r>
        <w:rPr>
          <w:sz w:val="28"/>
          <w:szCs w:val="28"/>
          <w:rtl w:val="0"/>
        </w:rPr>
        <w:t>encrypted data and shift value for decryption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</w:t>
      </w:r>
      <w:r>
        <w:rPr>
          <w:sz w:val="28"/>
          <w:szCs w:val="28"/>
          <w:rtl w:val="0"/>
        </w:rPr>
        <w:tab/>
      </w:r>
      <w:r>
        <w:rPr>
          <w:rFonts w:hint="default"/>
          <w:sz w:val="28"/>
          <w:szCs w:val="28"/>
          <w:rtl w:val="0"/>
          <w:lang w:val="en-US"/>
        </w:rPr>
        <w:tab/>
      </w:r>
      <w:r>
        <w:rPr>
          <w:sz w:val="28"/>
          <w:szCs w:val="28"/>
          <w:rtl w:val="0"/>
        </w:rPr>
        <w:t>Output: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</w:t>
      </w:r>
      <w:r>
        <w:rPr>
          <w:sz w:val="28"/>
          <w:szCs w:val="28"/>
          <w:rtl w:val="0"/>
        </w:rPr>
        <w:tab/>
      </w:r>
      <w:r>
        <w:rPr>
          <w:rFonts w:hint="default"/>
          <w:sz w:val="28"/>
          <w:szCs w:val="28"/>
          <w:rtl w:val="0"/>
          <w:lang w:val="en-US"/>
        </w:rPr>
        <w:tab/>
      </w:r>
      <w:r>
        <w:rPr>
          <w:sz w:val="28"/>
          <w:szCs w:val="28"/>
          <w:rtl w:val="0"/>
        </w:rPr>
        <w:t>- For encryption: Caesar Cipher encrypted string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</w:t>
      </w:r>
      <w:r>
        <w:rPr>
          <w:sz w:val="28"/>
          <w:szCs w:val="28"/>
          <w:rtl w:val="0"/>
        </w:rPr>
        <w:tab/>
      </w:r>
      <w:r>
        <w:rPr>
          <w:rFonts w:hint="default"/>
          <w:sz w:val="28"/>
          <w:szCs w:val="28"/>
          <w:rtl w:val="0"/>
          <w:lang w:val="en-US"/>
        </w:rPr>
        <w:tab/>
      </w:r>
      <w:r>
        <w:rPr>
          <w:sz w:val="28"/>
          <w:szCs w:val="28"/>
          <w:rtl w:val="0"/>
        </w:rPr>
        <w:t>- For decryption: Decrypted string</w:t>
      </w:r>
    </w:p>
    <w:p>
      <w:pPr>
        <w:jc w:val="both"/>
        <w:rPr>
          <w:sz w:val="28"/>
          <w:szCs w:val="28"/>
        </w:rPr>
      </w:pPr>
    </w:p>
    <w:p>
      <w:pPr>
        <w:ind w:left="720" w:leftChars="0" w:firstLine="72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</w:rPr>
        <w:t>R7: XOR Cipher implementation</w:t>
      </w:r>
    </w:p>
    <w:p>
      <w:pPr>
        <w:ind w:left="720" w:leftChars="0" w:firstLine="720" w:firstLineChars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Input:String data and key for encryption or XOR Cipher encrypted </w:t>
      </w:r>
      <w:r>
        <w:rPr>
          <w:rFonts w:hint="default"/>
          <w:sz w:val="28"/>
          <w:szCs w:val="28"/>
          <w:rtl w:val="0"/>
          <w:lang w:val="en-US"/>
        </w:rPr>
        <w:tab/>
      </w:r>
      <w:r>
        <w:rPr>
          <w:sz w:val="28"/>
          <w:szCs w:val="28"/>
          <w:rtl w:val="0"/>
        </w:rPr>
        <w:t>data and key for decryption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</w:t>
      </w:r>
      <w:r>
        <w:rPr>
          <w:sz w:val="28"/>
          <w:szCs w:val="28"/>
          <w:rtl w:val="0"/>
        </w:rPr>
        <w:tab/>
      </w:r>
      <w:r>
        <w:rPr>
          <w:rFonts w:hint="default"/>
          <w:sz w:val="28"/>
          <w:szCs w:val="28"/>
          <w:rtl w:val="0"/>
          <w:lang w:val="en-US"/>
        </w:rPr>
        <w:tab/>
      </w:r>
      <w:r>
        <w:rPr>
          <w:sz w:val="28"/>
          <w:szCs w:val="28"/>
          <w:rtl w:val="0"/>
        </w:rPr>
        <w:t>Output: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</w:t>
      </w:r>
      <w:r>
        <w:rPr>
          <w:sz w:val="28"/>
          <w:szCs w:val="28"/>
          <w:rtl w:val="0"/>
        </w:rPr>
        <w:tab/>
      </w:r>
      <w:r>
        <w:rPr>
          <w:rFonts w:hint="default"/>
          <w:sz w:val="28"/>
          <w:szCs w:val="28"/>
          <w:rtl w:val="0"/>
          <w:lang w:val="en-US"/>
        </w:rPr>
        <w:tab/>
      </w:r>
      <w:r>
        <w:rPr>
          <w:sz w:val="28"/>
          <w:szCs w:val="28"/>
          <w:rtl w:val="0"/>
        </w:rPr>
        <w:t>- For encryption: XOR Cipher encrypted string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</w:t>
      </w:r>
      <w:r>
        <w:rPr>
          <w:sz w:val="28"/>
          <w:szCs w:val="28"/>
          <w:rtl w:val="0"/>
        </w:rPr>
        <w:tab/>
      </w:r>
      <w:r>
        <w:rPr>
          <w:rFonts w:hint="default"/>
          <w:sz w:val="28"/>
          <w:szCs w:val="28"/>
          <w:rtl w:val="0"/>
          <w:lang w:val="en-US"/>
        </w:rPr>
        <w:tab/>
      </w:r>
      <w:r>
        <w:rPr>
          <w:sz w:val="28"/>
          <w:szCs w:val="28"/>
          <w:rtl w:val="0"/>
        </w:rPr>
        <w:t>- For decryption: Decrypted string</w:t>
      </w:r>
    </w:p>
    <w:p>
      <w:pPr>
        <w:jc w:val="both"/>
        <w:rPr>
          <w:sz w:val="28"/>
          <w:szCs w:val="28"/>
          <w:u w:val="single"/>
        </w:rPr>
      </w:pPr>
    </w:p>
    <w:p>
      <w:pPr>
        <w:ind w:left="720" w:leftChars="0" w:firstLine="72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</w:rPr>
        <w:t>R8: AES implementation</w:t>
      </w:r>
    </w:p>
    <w:p>
      <w:pPr>
        <w:ind w:left="720" w:leftChars="0" w:firstLine="720" w:firstLineChars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Input:String data and key for encryption or AES encrypted data and </w:t>
      </w:r>
      <w:r>
        <w:rPr>
          <w:rFonts w:hint="default"/>
          <w:sz w:val="28"/>
          <w:szCs w:val="28"/>
          <w:rtl w:val="0"/>
          <w:lang w:val="en-US"/>
        </w:rPr>
        <w:tab/>
      </w:r>
      <w:r>
        <w:rPr>
          <w:sz w:val="28"/>
          <w:szCs w:val="28"/>
          <w:rtl w:val="0"/>
        </w:rPr>
        <w:t>key for decryption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</w:t>
      </w:r>
      <w:r>
        <w:rPr>
          <w:sz w:val="28"/>
          <w:szCs w:val="28"/>
          <w:rtl w:val="0"/>
        </w:rPr>
        <w:tab/>
      </w:r>
      <w:r>
        <w:rPr>
          <w:rFonts w:hint="default"/>
          <w:sz w:val="28"/>
          <w:szCs w:val="28"/>
          <w:rtl w:val="0"/>
          <w:lang w:val="en-US"/>
        </w:rPr>
        <w:tab/>
      </w:r>
      <w:r>
        <w:rPr>
          <w:sz w:val="28"/>
          <w:szCs w:val="28"/>
          <w:rtl w:val="0"/>
        </w:rPr>
        <w:t>Output: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</w:t>
      </w:r>
      <w:r>
        <w:rPr>
          <w:sz w:val="28"/>
          <w:szCs w:val="28"/>
          <w:rtl w:val="0"/>
        </w:rPr>
        <w:tab/>
      </w:r>
      <w:r>
        <w:rPr>
          <w:rFonts w:hint="default"/>
          <w:sz w:val="28"/>
          <w:szCs w:val="28"/>
          <w:rtl w:val="0"/>
          <w:lang w:val="en-US"/>
        </w:rPr>
        <w:tab/>
      </w:r>
      <w:r>
        <w:rPr>
          <w:sz w:val="28"/>
          <w:szCs w:val="28"/>
          <w:rtl w:val="0"/>
        </w:rPr>
        <w:t>- For encryption: AES encrypted string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</w:t>
      </w:r>
      <w:r>
        <w:rPr>
          <w:sz w:val="28"/>
          <w:szCs w:val="28"/>
          <w:rtl w:val="0"/>
        </w:rPr>
        <w:tab/>
      </w:r>
      <w:r>
        <w:rPr>
          <w:rFonts w:hint="default"/>
          <w:sz w:val="28"/>
          <w:szCs w:val="28"/>
          <w:rtl w:val="0"/>
          <w:lang w:val="en-US"/>
        </w:rPr>
        <w:tab/>
      </w:r>
      <w:r>
        <w:rPr>
          <w:sz w:val="28"/>
          <w:szCs w:val="28"/>
          <w:rtl w:val="0"/>
        </w:rPr>
        <w:t>- For decryption: Decrypted string</w:t>
      </w:r>
    </w:p>
    <w:p>
      <w:pPr>
        <w:jc w:val="both"/>
        <w:rPr>
          <w:sz w:val="28"/>
          <w:szCs w:val="28"/>
        </w:rPr>
      </w:pPr>
    </w:p>
    <w:p>
      <w:pPr>
        <w:ind w:left="720" w:leftChars="0" w:firstLine="72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</w:rPr>
        <w:t>R9: DES implementation</w:t>
      </w:r>
    </w:p>
    <w:p>
      <w:pPr>
        <w:ind w:left="720" w:leftChars="0" w:firstLine="720" w:firstLineChars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Input:String data and key for encryption or DES encrypted data and </w:t>
      </w:r>
      <w:r>
        <w:rPr>
          <w:rFonts w:hint="default"/>
          <w:sz w:val="28"/>
          <w:szCs w:val="28"/>
          <w:rtl w:val="0"/>
          <w:lang w:val="en-US"/>
        </w:rPr>
        <w:tab/>
      </w:r>
      <w:r>
        <w:rPr>
          <w:sz w:val="28"/>
          <w:szCs w:val="28"/>
          <w:rtl w:val="0"/>
        </w:rPr>
        <w:t>key for decryption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</w:t>
      </w:r>
      <w:r>
        <w:rPr>
          <w:sz w:val="28"/>
          <w:szCs w:val="28"/>
          <w:rtl w:val="0"/>
        </w:rPr>
        <w:tab/>
      </w:r>
      <w:r>
        <w:rPr>
          <w:rFonts w:hint="default"/>
          <w:sz w:val="28"/>
          <w:szCs w:val="28"/>
          <w:rtl w:val="0"/>
          <w:lang w:val="en-US"/>
        </w:rPr>
        <w:tab/>
      </w:r>
      <w:r>
        <w:rPr>
          <w:sz w:val="28"/>
          <w:szCs w:val="28"/>
          <w:rtl w:val="0"/>
        </w:rPr>
        <w:t>Output: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</w:t>
      </w:r>
      <w:r>
        <w:rPr>
          <w:sz w:val="28"/>
          <w:szCs w:val="28"/>
          <w:rtl w:val="0"/>
        </w:rPr>
        <w:tab/>
      </w:r>
      <w:r>
        <w:rPr>
          <w:rFonts w:hint="default"/>
          <w:sz w:val="28"/>
          <w:szCs w:val="28"/>
          <w:rtl w:val="0"/>
          <w:lang w:val="en-US"/>
        </w:rPr>
        <w:tab/>
      </w:r>
      <w:r>
        <w:rPr>
          <w:sz w:val="28"/>
          <w:szCs w:val="28"/>
          <w:rtl w:val="0"/>
        </w:rPr>
        <w:t>- For encryption: DES encrypted string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</w:t>
      </w:r>
      <w:r>
        <w:rPr>
          <w:sz w:val="28"/>
          <w:szCs w:val="28"/>
          <w:rtl w:val="0"/>
        </w:rPr>
        <w:tab/>
      </w:r>
      <w:r>
        <w:rPr>
          <w:rFonts w:hint="default"/>
          <w:sz w:val="28"/>
          <w:szCs w:val="28"/>
          <w:rtl w:val="0"/>
          <w:lang w:val="en-US"/>
        </w:rPr>
        <w:tab/>
      </w:r>
      <w:r>
        <w:rPr>
          <w:sz w:val="28"/>
          <w:szCs w:val="28"/>
          <w:rtl w:val="0"/>
        </w:rPr>
        <w:t>- For decryption: Decrypted string</w:t>
      </w:r>
    </w:p>
    <w:p>
      <w:pPr>
        <w:rPr>
          <w:rFonts w:eastAsia="Times New Roman"/>
          <w:sz w:val="28"/>
          <w:szCs w:val="28"/>
        </w:rPr>
      </w:pPr>
    </w:p>
    <w:p>
      <w:pPr>
        <w:ind w:firstLine="720" w:firstLineChars="0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3.2.4 Non-functional Requirements:</w:t>
      </w:r>
    </w:p>
    <w:p>
      <w:pPr>
        <w:ind w:firstLine="720"/>
        <w:jc w:val="both"/>
        <w:rPr>
          <w:rFonts w:eastAsia="Times New Roman"/>
          <w:b/>
          <w:bCs/>
          <w:sz w:val="28"/>
          <w:szCs w:val="28"/>
        </w:rPr>
      </w:pPr>
    </w:p>
    <w:p>
      <w:pPr>
        <w:ind w:firstLine="720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  </w:t>
      </w:r>
      <w:r>
        <w:rPr>
          <w:rFonts w:eastAsia="Times New Roman"/>
          <w:sz w:val="28"/>
          <w:szCs w:val="28"/>
          <w:u w:val="single"/>
        </w:rPr>
        <w:t>N1: Performance Requirements</w:t>
      </w:r>
    </w:p>
    <w:p>
      <w:pPr>
        <w:numPr>
          <w:ilvl w:val="0"/>
          <w:numId w:val="12"/>
        </w:numPr>
        <w:ind w:left="1260" w:leftChars="0" w:hanging="420" w:firstLineChars="0"/>
        <w:jc w:val="both"/>
        <w:rPr>
          <w:rFonts w:eastAsia="Times New Roman"/>
          <w:sz w:val="28"/>
          <w:szCs w:val="28"/>
          <w:u w:val="none"/>
        </w:rPr>
      </w:pPr>
      <w:r>
        <w:rPr>
          <w:rFonts w:hint="default" w:eastAsia="Times New Roman"/>
          <w:sz w:val="28"/>
          <w:szCs w:val="28"/>
          <w:u w:val="none"/>
        </w:rPr>
        <w:t>The encryption and decryption processes shall be executed efficiently, ensuring timely results for typical user inputs.</w:t>
      </w:r>
    </w:p>
    <w:p>
      <w:pPr>
        <w:numPr>
          <w:ilvl w:val="0"/>
          <w:numId w:val="0"/>
        </w:numPr>
        <w:ind w:left="840" w:leftChars="0"/>
        <w:jc w:val="both"/>
        <w:rPr>
          <w:rFonts w:eastAsia="Times New Roman"/>
          <w:sz w:val="28"/>
          <w:szCs w:val="28"/>
          <w:u w:val="none"/>
        </w:rPr>
      </w:pPr>
    </w:p>
    <w:p>
      <w:pPr>
        <w:ind w:firstLine="72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</w:t>
      </w:r>
      <w:r>
        <w:rPr>
          <w:rFonts w:eastAsia="Times New Roman"/>
          <w:sz w:val="28"/>
          <w:szCs w:val="28"/>
          <w:u w:val="single"/>
        </w:rPr>
        <w:t>N2: Externel Interface Requirements</w:t>
      </w:r>
    </w:p>
    <w:p>
      <w:pPr>
        <w:numPr>
          <w:ilvl w:val="0"/>
          <w:numId w:val="13"/>
        </w:numPr>
        <w:tabs>
          <w:tab w:val="clear" w:pos="1260"/>
        </w:tabs>
        <w:ind w:left="1260" w:leftChars="0" w:hanging="420" w:firstLineChars="0"/>
        <w:jc w:val="both"/>
        <w:rPr>
          <w:rFonts w:eastAsia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The user interface of the bot should be eye-catching.</w:t>
      </w:r>
    </w:p>
    <w:p>
      <w:pPr>
        <w:numPr>
          <w:ilvl w:val="0"/>
          <w:numId w:val="13"/>
        </w:numPr>
        <w:tabs>
          <w:tab w:val="clear" w:pos="1260"/>
        </w:tabs>
        <w:ind w:left="1260" w:leftChars="0" w:hanging="420" w:firstLineChars="0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The user interface should be user friendly</w:t>
      </w:r>
    </w:p>
    <w:p>
      <w:pPr>
        <w:numPr>
          <w:ilvl w:val="0"/>
          <w:numId w:val="0"/>
        </w:numPr>
        <w:ind w:left="840" w:leftChars="0"/>
        <w:jc w:val="both"/>
        <w:rPr>
          <w:rFonts w:eastAsia="Times New Roman"/>
          <w:color w:val="000000"/>
          <w:sz w:val="28"/>
          <w:szCs w:val="28"/>
        </w:rPr>
      </w:pPr>
    </w:p>
    <w:p>
      <w:pPr>
        <w:jc w:val="both"/>
        <w:rPr>
          <w:rFonts w:hint="default" w:eastAsia="Times New Roman"/>
          <w:sz w:val="28"/>
          <w:szCs w:val="28"/>
          <w:u w:val="single"/>
          <w:lang w:val="en-US"/>
        </w:rPr>
      </w:pPr>
      <w:r>
        <w:rPr>
          <w:rFonts w:hint="default" w:eastAsia="Times New Roman"/>
          <w:sz w:val="28"/>
          <w:szCs w:val="28"/>
          <w:lang w:val="en-US"/>
        </w:rPr>
        <w:tab/>
      </w:r>
      <w:r>
        <w:rPr>
          <w:rFonts w:hint="default" w:eastAsia="Times New Roman"/>
          <w:sz w:val="28"/>
          <w:szCs w:val="28"/>
          <w:lang w:val="en-US"/>
        </w:rPr>
        <w:t xml:space="preserve">  </w:t>
      </w:r>
      <w:r>
        <w:rPr>
          <w:rFonts w:hint="default" w:eastAsia="Times New Roman"/>
          <w:sz w:val="28"/>
          <w:szCs w:val="28"/>
          <w:u w:val="single"/>
          <w:lang w:val="en-US"/>
        </w:rPr>
        <w:t>N3: Error Handling</w:t>
      </w:r>
    </w:p>
    <w:p>
      <w:pPr>
        <w:numPr>
          <w:ilvl w:val="0"/>
          <w:numId w:val="14"/>
        </w:numPr>
        <w:ind w:left="1260" w:leftChars="0" w:hanging="420" w:firstLineChars="0"/>
        <w:jc w:val="both"/>
        <w:rPr>
          <w:rFonts w:hint="default" w:eastAsia="Times New Roman"/>
          <w:sz w:val="28"/>
          <w:szCs w:val="28"/>
          <w:u w:val="none"/>
          <w:lang w:val="en-US"/>
        </w:rPr>
      </w:pPr>
      <w:r>
        <w:rPr>
          <w:rFonts w:hint="default" w:eastAsia="Times New Roman"/>
          <w:sz w:val="28"/>
          <w:szCs w:val="28"/>
          <w:u w:val="none"/>
          <w:lang w:val="en-US"/>
        </w:rPr>
        <w:t>The application shall employ robust error-handling mechanisms, providing informative messages to users in case of unexpected issues.</w:t>
      </w:r>
    </w:p>
    <w:p>
      <w:pPr>
        <w:numPr>
          <w:ilvl w:val="0"/>
          <w:numId w:val="0"/>
        </w:numPr>
        <w:jc w:val="both"/>
        <w:rPr>
          <w:rFonts w:hint="default" w:eastAsia="Times New Roman"/>
          <w:sz w:val="28"/>
          <w:szCs w:val="28"/>
          <w:u w:val="none"/>
          <w:lang w:val="en-US"/>
        </w:rPr>
      </w:pPr>
    </w:p>
    <w:p>
      <w:pPr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3.3 System Design</w:t>
      </w:r>
    </w:p>
    <w:p>
      <w:pPr>
        <w:jc w:val="both"/>
        <w:rPr>
          <w:rFonts w:eastAsia="Times New Roman"/>
          <w:b/>
          <w:bCs/>
          <w:sz w:val="28"/>
          <w:szCs w:val="28"/>
        </w:rPr>
      </w:pPr>
    </w:p>
    <w:p>
      <w:p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7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page">
                  <wp:posOffset>7371080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0.4pt;margin-top:20.05pt;height:801.75pt;width:0pt;mso-position-horizontal-relative:page;mso-position-vertical-relative:page;z-index:-251604992;mso-width-relative:page;mso-height-relative:page;" filled="f" stroked="t" coordsize="21600,21600" o:gfxdata="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MqtW22QAA&#10;AA0BAAAPAAAAAAAAAAEAIAAAACIAAABkcnMvZG93bnJldi54bWxQSwECFAAUAAAACACHTuJA+vTx&#10;OOQBAADtAwAADgAAAAAAAAABACAAAAAoAQAAZHJzL2Uyb0RvYy54bWxQSwUGAAAAAAYABgBZAQAA&#10;fgUAAAAA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266700</wp:posOffset>
                </wp:positionV>
                <wp:extent cx="7206615" cy="0"/>
                <wp:effectExtent l="0" t="12065" r="6985" b="1333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21pt;height:0pt;width:567.45pt;mso-position-horizontal-relative:page;mso-position-vertical-relative:page;z-index:-251603968;mso-width-relative:page;mso-height-relative:page;" filled="f" stroked="t" coordsize="21600,21600" o:gfxdata="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NKXCLX&#10;AAAACQEAAA8AAAAAAAAAAQAgAAAAIgAAAGRycy9kb3ducmV2LnhtbFBLAQIUABQAAAAIAIdO4kDV&#10;imF06AEAAOwDAAAOAAAAAAAAAAEAIAAAACYBAABkcnMvZTJvRG9jLnhtbFBLBQYAAAAABgAGAFkB&#10;AACABQAAAAA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page">
                  <wp:posOffset>188595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85pt;margin-top:20.05pt;height:801.75pt;width:0pt;mso-position-horizontal-relative:page;mso-position-vertical-relative:page;z-index:-251602944;mso-width-relative:page;mso-height-relative:page;" filled="f" stroked="t" coordsize="21600,21600" o:gfxdata="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XkcMr2AAA&#10;AAkBAAAPAAAAAAAAAAEAIAAAACIAAABkcnMvZG93bnJldi54bWxQSwECFAAUAAAACACHTuJAvGi3&#10;o+UBAADtAwAADgAAAAAAAAABACAAAAAnAQAAZHJzL2Uyb0RvYy54bWxQSwUGAAAAAAYABgBZAQAA&#10;fgUAAAAA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10424795</wp:posOffset>
                </wp:positionV>
                <wp:extent cx="7206615" cy="0"/>
                <wp:effectExtent l="0" t="12065" r="6985" b="1333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820.85pt;height:0pt;width:567.45pt;mso-position-horizontal-relative:page;mso-position-vertical-relative:page;z-index:-251601920;mso-width-relative:page;mso-height-relative:page;" filled="f" stroked="t" coordsize="21600,21600" o:gfxdata="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OKI&#10;X9kAAAANAQAADwAAAAAAAAABACAAAAAiAAAAZHJzL2Rvd25yZXYueG1sUEsBAhQAFAAAAAgAh07i&#10;QBV8P1boAQAA7AMAAA4AAAAAAAAAAQAgAAAAKAEAAGRycy9lMm9Eb2MueG1sUEsFBgAAAAAGAAYA&#10;WQEAAIIFAAAAAA=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>3.3.1 Design Constraints</w:t>
      </w:r>
    </w:p>
    <w:p>
      <w:pPr>
        <w:ind w:left="720" w:firstLine="720"/>
        <w:jc w:val="both"/>
        <w:rPr>
          <w:rFonts w:hint="default"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</w:rPr>
        <w:t xml:space="preserve">3.3.1.1 </w:t>
      </w:r>
      <w:r>
        <w:rPr>
          <w:rFonts w:hint="default" w:eastAsia="Times New Roman"/>
          <w:b/>
          <w:bCs/>
          <w:sz w:val="28"/>
          <w:szCs w:val="28"/>
          <w:lang w:val="en-US"/>
        </w:rPr>
        <w:t>Software Constraints</w:t>
      </w:r>
    </w:p>
    <w:p>
      <w:pPr>
        <w:numPr>
          <w:ilvl w:val="0"/>
          <w:numId w:val="15"/>
        </w:numPr>
        <w:tabs>
          <w:tab w:val="clear" w:pos="2100"/>
        </w:tabs>
        <w:ind w:left="2100" w:leftChars="0" w:hanging="420" w:firstLineChars="0"/>
        <w:jc w:val="both"/>
        <w:rPr>
          <w:rFonts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The project relies on external libraries for the implementation of encryption</w:t>
      </w:r>
      <w:r>
        <w:rPr>
          <w:rFonts w:hint="default" w:eastAsia="Times New Roman"/>
          <w:sz w:val="28"/>
          <w:szCs w:val="28"/>
          <w:lang w:val="en-US"/>
        </w:rPr>
        <w:t>/decryption</w:t>
      </w:r>
      <w:r>
        <w:rPr>
          <w:rFonts w:hint="default" w:eastAsia="Times New Roman"/>
          <w:sz w:val="28"/>
          <w:szCs w:val="28"/>
        </w:rPr>
        <w:t xml:space="preserve"> algorithms (e.g., cryptography library for AES</w:t>
      </w:r>
      <w:r>
        <w:rPr>
          <w:rFonts w:hint="default" w:eastAsia="Times New Roman"/>
          <w:sz w:val="28"/>
          <w:szCs w:val="28"/>
          <w:lang w:val="en-US"/>
        </w:rPr>
        <w:t xml:space="preserve"> and DES</w:t>
      </w:r>
      <w:r>
        <w:rPr>
          <w:rFonts w:hint="default" w:eastAsia="Times New Roman"/>
          <w:sz w:val="28"/>
          <w:szCs w:val="28"/>
        </w:rPr>
        <w:t>).</w:t>
      </w:r>
      <w:r>
        <w:rPr>
          <w:rFonts w:eastAsia="Times New Roman"/>
          <w:sz w:val="28"/>
          <w:szCs w:val="28"/>
        </w:rPr>
        <w:t xml:space="preserve"> </w:t>
      </w:r>
    </w:p>
    <w:p>
      <w:pPr>
        <w:numPr>
          <w:ilvl w:val="0"/>
          <w:numId w:val="0"/>
        </w:numPr>
        <w:ind w:left="1680" w:leftChars="0"/>
        <w:jc w:val="both"/>
        <w:rPr>
          <w:rFonts w:eastAsia="Times New Roman"/>
          <w:sz w:val="28"/>
          <w:szCs w:val="28"/>
        </w:rPr>
      </w:pPr>
    </w:p>
    <w:p>
      <w:pPr>
        <w:numPr>
          <w:ilvl w:val="0"/>
          <w:numId w:val="15"/>
        </w:numPr>
        <w:tabs>
          <w:tab w:val="clear" w:pos="2100"/>
        </w:tabs>
        <w:ind w:left="2100" w:leftChars="0" w:hanging="420" w:firstLineChars="0"/>
        <w:jc w:val="both"/>
        <w:rPr>
          <w:rFonts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The availability and compatibility of external libraries may pose constraints. Compatibility issues with specific versions of these libraries could affect the application's functionality.</w:t>
      </w:r>
    </w:p>
    <w:p>
      <w:pPr>
        <w:numPr>
          <w:ilvl w:val="0"/>
          <w:numId w:val="0"/>
        </w:numPr>
        <w:ind w:left="1680" w:leftChars="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</w:t>
      </w:r>
    </w:p>
    <w:p>
      <w:pPr>
        <w:ind w:left="720" w:firstLine="720"/>
        <w:jc w:val="both"/>
        <w:rPr>
          <w:rFonts w:hint="default"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</w:rPr>
        <w:t>3.3.1.</w:t>
      </w:r>
      <w:r>
        <w:rPr>
          <w:rFonts w:hint="default" w:eastAsia="Times New Roman"/>
          <w:b/>
          <w:bCs/>
          <w:sz w:val="28"/>
          <w:szCs w:val="28"/>
          <w:lang w:val="en-US"/>
        </w:rPr>
        <w:t>2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hint="default" w:eastAsia="Times New Roman"/>
          <w:b/>
          <w:bCs/>
          <w:sz w:val="28"/>
          <w:szCs w:val="28"/>
          <w:lang w:val="en-US"/>
        </w:rPr>
        <w:t>Hardware Constraints</w:t>
      </w:r>
    </w:p>
    <w:p>
      <w:pPr>
        <w:numPr>
          <w:ilvl w:val="0"/>
          <w:numId w:val="15"/>
        </w:numPr>
        <w:ind w:left="2100" w:leftChars="0" w:hanging="420" w:firstLineChars="0"/>
        <w:jc w:val="both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 xml:space="preserve">The performance of encryption algorithms, </w:t>
      </w:r>
      <w:r>
        <w:rPr>
          <w:rFonts w:hint="default" w:eastAsia="Times New Roman"/>
          <w:sz w:val="28"/>
          <w:szCs w:val="28"/>
          <w:lang w:val="en-US"/>
        </w:rPr>
        <w:tab/>
      </w:r>
      <w:r>
        <w:rPr>
          <w:rFonts w:hint="default" w:eastAsia="Times New Roman"/>
          <w:sz w:val="28"/>
          <w:szCs w:val="28"/>
        </w:rPr>
        <w:t xml:space="preserve">especially complex ones like AES and DES, may be constrained by the processing power of the hardware. Low-powered devices </w:t>
      </w:r>
      <w:r>
        <w:rPr>
          <w:rFonts w:hint="default" w:eastAsia="Times New Roman"/>
          <w:sz w:val="28"/>
          <w:szCs w:val="28"/>
          <w:lang w:val="en-US"/>
        </w:rPr>
        <w:tab/>
      </w:r>
      <w:r>
        <w:rPr>
          <w:rFonts w:hint="default" w:eastAsia="Times New Roman"/>
          <w:sz w:val="28"/>
          <w:szCs w:val="28"/>
        </w:rPr>
        <w:t>may experience slower encryption and decryption speeds.</w:t>
      </w:r>
    </w:p>
    <w:p>
      <w:pPr>
        <w:ind w:left="1440" w:leftChars="0" w:firstLine="720" w:firstLineChars="0"/>
        <w:jc w:val="both"/>
        <w:rPr>
          <w:rFonts w:hint="default" w:eastAsia="Times New Roman"/>
          <w:sz w:val="28"/>
          <w:szCs w:val="28"/>
        </w:rPr>
      </w:pP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eastAsia="Times New Roman"/>
          <w:b/>
          <w:bCs/>
          <w:sz w:val="28"/>
          <w:szCs w:val="28"/>
          <w:lang w:val="en-US"/>
        </w:rPr>
      </w:pPr>
      <w:r>
        <w:rPr>
          <w:rFonts w:hint="default" w:eastAsia="Times New Roman"/>
          <w:b/>
          <w:bCs/>
          <w:sz w:val="28"/>
          <w:szCs w:val="28"/>
          <w:lang w:val="en-US"/>
        </w:rPr>
        <w:t>3.3.1.3 Environmental Constraints</w:t>
      </w:r>
    </w:p>
    <w:p>
      <w:pPr>
        <w:numPr>
          <w:ilvl w:val="0"/>
          <w:numId w:val="15"/>
        </w:numPr>
        <w:ind w:left="2100" w:leftChars="0" w:hanging="420" w:firstLineChars="0"/>
        <w:jc w:val="both"/>
        <w:rPr>
          <w:rFonts w:hint="default" w:eastAsia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Times New Roman"/>
          <w:b w:val="0"/>
          <w:bCs w:val="0"/>
          <w:sz w:val="28"/>
          <w:szCs w:val="28"/>
          <w:lang w:val="en-US"/>
        </w:rPr>
        <w:t>Operating System Compatibility: The application's performance may vary across different operating systems due to dependencies on Tkinter. OS-specific behaviors can impact the user experience consistency.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eastAsia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5"/>
        </w:numPr>
        <w:ind w:left="2100" w:leftChars="0" w:hanging="420" w:firstLineChars="0"/>
        <w:jc w:val="both"/>
        <w:rPr>
          <w:rFonts w:hint="default" w:eastAsia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Times New Roman"/>
          <w:b w:val="0"/>
          <w:bCs w:val="0"/>
          <w:sz w:val="28"/>
          <w:szCs w:val="28"/>
          <w:lang w:val="en-US"/>
        </w:rPr>
        <w:t>Dependency Management: Compatibility issues with external libraries, crucial for encryption algorithms, may affect the application. Ensuring consistent library versions and compatibility is essential for proper functionality.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eastAsia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eastAsia="Times New Roman"/>
          <w:sz w:val="28"/>
          <w:szCs w:val="28"/>
          <w:lang w:val="en-US"/>
        </w:rPr>
      </w:pPr>
      <w:r>
        <w:rPr>
          <w:rFonts w:hint="default" w:eastAsia="Times New Roman"/>
          <w:sz w:val="28"/>
          <w:szCs w:val="28"/>
          <w:lang w:val="en-US"/>
        </w:rPr>
        <w:tab/>
      </w:r>
      <w:r>
        <w:rPr>
          <w:rFonts w:hint="default" w:eastAsia="Times New Roman"/>
          <w:sz w:val="28"/>
          <w:szCs w:val="28"/>
          <w:lang w:val="en-US"/>
        </w:rPr>
        <w:tab/>
      </w:r>
    </w:p>
    <w:p>
      <w:pPr>
        <w:jc w:val="both"/>
        <w:rPr>
          <w:rFonts w:eastAsia="Times New Roman"/>
          <w:sz w:val="28"/>
          <w:szCs w:val="28"/>
        </w:rPr>
      </w:pPr>
    </w:p>
    <w:p>
      <w:pPr>
        <w:jc w:val="both"/>
        <w:rPr>
          <w:rFonts w:eastAsia="Times New Roman"/>
          <w:sz w:val="28"/>
          <w:szCs w:val="28"/>
        </w:rPr>
      </w:pPr>
    </w:p>
    <w:p>
      <w:pPr>
        <w:jc w:val="both"/>
        <w:rPr>
          <w:rFonts w:eastAsia="Times New Roman"/>
          <w:sz w:val="28"/>
          <w:szCs w:val="28"/>
        </w:rPr>
      </w:pPr>
    </w:p>
    <w:p>
      <w:pPr>
        <w:jc w:val="both"/>
        <w:rPr>
          <w:rFonts w:eastAsia="Times New Roman"/>
          <w:sz w:val="28"/>
          <w:szCs w:val="28"/>
        </w:rPr>
      </w:pPr>
    </w:p>
    <w:p>
      <w:pPr>
        <w:jc w:val="both"/>
        <w:rPr>
          <w:rFonts w:eastAsia="Times New Roman"/>
          <w:sz w:val="28"/>
          <w:szCs w:val="28"/>
        </w:rPr>
      </w:pPr>
    </w:p>
    <w:p>
      <w:p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266700</wp:posOffset>
                </wp:positionV>
                <wp:extent cx="7206615" cy="0"/>
                <wp:effectExtent l="0" t="12065" r="6985" b="1333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21pt;height:0pt;width:567.45pt;mso-position-horizontal-relative:page;mso-position-vertical-relative:page;z-index:-251565056;mso-width-relative:page;mso-height-relative:page;" filled="f" stroked="t" coordsize="21600,21600" o:gfxdata="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0pcItcA&#10;AAAJAQAADwAAAAAAAAABACAAAAAiAAAAZHJzL2Rvd25yZXYueG1sUEsBAhQAFAAAAAgAh07iQBpb&#10;rDznAQAA7AMAAA4AAAAAAAAAAQAgAAAAJgEAAGRycy9lMm9Eb2MueG1sUEsFBgAAAAAGAAYAWQEA&#10;AH8FAAAAAA=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>
                <wp:simplePos x="0" y="0"/>
                <wp:positionH relativeFrom="page">
                  <wp:posOffset>188595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85pt;margin-top:20.05pt;height:801.75pt;width:0pt;mso-position-horizontal-relative:page;mso-position-vertical-relative:page;z-index:-251567104;mso-width-relative:page;mso-height-relative:page;" filled="f" stroked="t" coordsize="21600,21600" o:gfxdata="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eRwyvYAAAA&#10;CQEAAA8AAAAAAAAAAQAgAAAAIgAAAGRycy9kb3ducmV2LnhtbFBLAQIUABQAAAAIAIdO4kDRnesz&#10;5AEAAO0DAAAOAAAAAAAAAAEAIAAAACcBAABkcnMvZTJvRG9jLnhtbFBLBQYAAAAABgAGAFkBAAB9&#10;BQAAAAA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10424795</wp:posOffset>
                </wp:positionV>
                <wp:extent cx="7206615" cy="0"/>
                <wp:effectExtent l="0" t="12065" r="6985" b="1333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820.85pt;height:0pt;width:567.45pt;mso-position-horizontal-relative:page;mso-position-vertical-relative:page;z-index:-251568128;mso-width-relative:page;mso-height-relative:page;" filled="f" stroked="t" coordsize="21600,21600" o:gfxdata="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c4ohf&#10;2QAAAA0BAAAPAAAAAAAAAAEAIAAAACIAAABkcnMvZG93bnJldi54bWxQSwECFAAUAAAACACHTuJA&#10;2naJl+cBAADsAwAADgAAAAAAAAABACAAAAAoAQAAZHJzL2Uyb0RvYy54bWxQSwUGAAAAAAYABgBZ&#10;AQAAgQUAAAAA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</w:t>
      </w:r>
      <w:r>
        <w:rPr>
          <w:rFonts w:eastAsia="Times New Roman"/>
          <w:b/>
          <w:bCs/>
          <w:sz w:val="28"/>
          <w:szCs w:val="28"/>
        </w:rPr>
        <w:t>3.3.2 System Architecture</w:t>
      </w:r>
      <w:r>
        <w:rPr>
          <w:rFonts w:eastAsia="Times New Roman"/>
          <w:sz w:val="27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>
                <wp:simplePos x="0" y="0"/>
                <wp:positionH relativeFrom="page">
                  <wp:posOffset>7371080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0.4pt;margin-top:20.05pt;height:801.75pt;width:0pt;mso-position-horizontal-relative:page;mso-position-vertical-relative:page;z-index:-251566080;mso-width-relative:page;mso-height-relative:page;" filled="f" stroked="t" coordsize="21600,21600" o:gfxdata="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MqtW22QAA&#10;AA0BAAAPAAAAAAAAAAEAIAAAACIAAABkcnMvZG93bnJldi54bWxQSwECFAAUAAAACACHTuJATHok&#10;qOQBAADtAwAADgAAAAAAAAABACAAAAAoAQAAZHJzL2Uyb0RvYy54bWxQSwUGAAAAAAYABgBZAQAA&#10;fgUAAAAA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eastAsia="Times New Roman"/>
          <w:b/>
          <w:bCs/>
          <w:sz w:val="28"/>
          <w:szCs w:val="28"/>
        </w:rPr>
      </w:pPr>
    </w:p>
    <w:p>
      <w:pPr>
        <w:jc w:val="both"/>
        <w:rPr>
          <w:rFonts w:eastAsia="Times New Roman"/>
          <w:sz w:val="28"/>
          <w:szCs w:val="28"/>
        </w:rPr>
      </w:pPr>
      <w:r>
        <w:drawing>
          <wp:anchor distT="114300" distB="114300" distL="114300" distR="114300" simplePos="0" relativeHeight="251660288" behindDoc="1" locked="0" layoutInCell="1" allowOverlap="1">
            <wp:simplePos x="0" y="0"/>
            <wp:positionH relativeFrom="column">
              <wp:posOffset>-709930</wp:posOffset>
            </wp:positionH>
            <wp:positionV relativeFrom="paragraph">
              <wp:posOffset>24765</wp:posOffset>
            </wp:positionV>
            <wp:extent cx="7229475" cy="2519680"/>
            <wp:effectExtent l="0" t="0" r="9525" b="7620"/>
            <wp:wrapNone/>
            <wp:docPr id="1410" name="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" name="image1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eastAsia="Times New Roman"/>
          <w:sz w:val="28"/>
          <w:szCs w:val="28"/>
        </w:rPr>
      </w:pPr>
    </w:p>
    <w:p>
      <w:pPr>
        <w:jc w:val="center"/>
        <w:rPr>
          <w:rFonts w:eastAsia="Times New Roman"/>
          <w:sz w:val="28"/>
          <w:szCs w:val="28"/>
        </w:rPr>
      </w:pPr>
    </w:p>
    <w:p>
      <w:pPr>
        <w:jc w:val="center"/>
        <w:rPr>
          <w:rFonts w:eastAsia="Times New Roman"/>
          <w:sz w:val="28"/>
          <w:szCs w:val="28"/>
        </w:rPr>
      </w:pPr>
    </w:p>
    <w:p>
      <w:pPr>
        <w:jc w:val="center"/>
        <w:rPr>
          <w:rFonts w:eastAsia="Times New Roman"/>
          <w:sz w:val="28"/>
          <w:szCs w:val="28"/>
        </w:rPr>
      </w:pPr>
    </w:p>
    <w:p>
      <w:pPr>
        <w:jc w:val="center"/>
        <w:rPr>
          <w:rFonts w:eastAsia="Times New Roman"/>
          <w:sz w:val="28"/>
          <w:szCs w:val="28"/>
        </w:rPr>
      </w:pPr>
    </w:p>
    <w:p>
      <w:pPr>
        <w:jc w:val="center"/>
        <w:rPr>
          <w:rFonts w:eastAsia="Times New Roman"/>
          <w:sz w:val="28"/>
          <w:szCs w:val="28"/>
        </w:rPr>
      </w:pPr>
    </w:p>
    <w:p>
      <w:pPr>
        <w:jc w:val="center"/>
        <w:rPr>
          <w:rFonts w:eastAsia="Times New Roman"/>
          <w:sz w:val="28"/>
          <w:szCs w:val="28"/>
        </w:rPr>
      </w:pPr>
    </w:p>
    <w:p>
      <w:pPr>
        <w:jc w:val="center"/>
        <w:rPr>
          <w:rFonts w:eastAsia="Times New Roman"/>
          <w:sz w:val="28"/>
          <w:szCs w:val="28"/>
        </w:rPr>
      </w:pPr>
    </w:p>
    <w:p>
      <w:pPr>
        <w:jc w:val="center"/>
        <w:rPr>
          <w:rFonts w:eastAsia="Times New Roman"/>
          <w:sz w:val="28"/>
          <w:szCs w:val="28"/>
        </w:rPr>
      </w:pPr>
    </w:p>
    <w:p>
      <w:pPr>
        <w:jc w:val="center"/>
        <w:rPr>
          <w:rFonts w:eastAsia="Times New Roman"/>
          <w:sz w:val="28"/>
          <w:szCs w:val="28"/>
        </w:rPr>
      </w:pPr>
    </w:p>
    <w:p>
      <w:pPr>
        <w:jc w:val="center"/>
        <w:rPr>
          <w:rFonts w:eastAsia="Times New Roman"/>
          <w:sz w:val="28"/>
          <w:szCs w:val="28"/>
        </w:rPr>
      </w:pPr>
    </w:p>
    <w:p>
      <w:pPr>
        <w:jc w:val="center"/>
        <w:rPr>
          <w:rFonts w:eastAsia="Times New Roman"/>
          <w:sz w:val="28"/>
          <w:szCs w:val="28"/>
        </w:rPr>
      </w:pPr>
    </w:p>
    <w:p>
      <w:pPr>
        <w:jc w:val="center"/>
        <w:rPr>
          <w:rFonts w:hint="default"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 xml:space="preserve">Fig 3 : </w:t>
      </w:r>
      <w:r>
        <w:rPr>
          <w:rFonts w:hint="default" w:eastAsia="Times New Roman"/>
          <w:sz w:val="28"/>
          <w:szCs w:val="28"/>
          <w:lang w:val="en-US"/>
        </w:rPr>
        <w:t>General work flow of the program</w:t>
      </w:r>
    </w:p>
    <w:p>
      <w:pPr>
        <w:jc w:val="center"/>
        <w:rPr>
          <w:rFonts w:hint="default" w:eastAsia="Times New Roman"/>
          <w:sz w:val="28"/>
          <w:szCs w:val="28"/>
          <w:lang w:val="en-US"/>
        </w:rPr>
      </w:pPr>
    </w:p>
    <w:p>
      <w:pPr>
        <w:jc w:val="center"/>
        <w:rPr>
          <w:rFonts w:hint="default" w:eastAsia="Times New Roman"/>
          <w:sz w:val="28"/>
          <w:szCs w:val="28"/>
          <w:lang w:val="en-US"/>
        </w:rPr>
      </w:pPr>
    </w:p>
    <w:p>
      <w:pPr>
        <w:jc w:val="center"/>
        <w:rPr>
          <w:rFonts w:hint="default" w:eastAsia="Times New Roman"/>
          <w:sz w:val="28"/>
          <w:szCs w:val="28"/>
          <w:lang w:val="en-US"/>
        </w:rPr>
      </w:pPr>
    </w:p>
    <w:p>
      <w:pPr>
        <w:jc w:val="center"/>
        <w:rPr>
          <w:rFonts w:hint="default" w:eastAsia="Times New Roman"/>
          <w:sz w:val="28"/>
          <w:szCs w:val="28"/>
          <w:lang w:val="en-US"/>
        </w:rPr>
      </w:pPr>
    </w:p>
    <w:p>
      <w:pPr>
        <w:jc w:val="center"/>
        <w:rPr>
          <w:rFonts w:hint="default" w:eastAsia="Times New Roman"/>
          <w:sz w:val="28"/>
          <w:szCs w:val="28"/>
          <w:lang w:val="en-US"/>
        </w:rPr>
      </w:pPr>
    </w:p>
    <w:p>
      <w:pPr>
        <w:jc w:val="center"/>
        <w:rPr>
          <w:rFonts w:hint="default" w:eastAsia="Times New Roman"/>
          <w:sz w:val="28"/>
          <w:szCs w:val="28"/>
          <w:lang w:val="en-US"/>
        </w:rPr>
      </w:pPr>
      <w:r>
        <w:rPr>
          <w:rFonts w:hint="default" w:eastAsia="Times New Roman"/>
          <w:sz w:val="28"/>
          <w:szCs w:val="28"/>
          <w:lang w:val="en-US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-613410</wp:posOffset>
            </wp:positionH>
            <wp:positionV relativeFrom="paragraph">
              <wp:posOffset>204470</wp:posOffset>
            </wp:positionV>
            <wp:extent cx="6970395" cy="1920875"/>
            <wp:effectExtent l="0" t="0" r="1905" b="9525"/>
            <wp:wrapSquare wrapText="bothSides"/>
            <wp:docPr id="144" name="Picture 144" descr="cipherlockclass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 descr="cipherlockclassdiagra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7039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eastAsia="Times New Roman"/>
          <w:sz w:val="28"/>
          <w:szCs w:val="28"/>
          <w:lang w:val="en-US"/>
        </w:rPr>
      </w:pPr>
    </w:p>
    <w:p>
      <w:pPr>
        <w:jc w:val="center"/>
        <w:rPr>
          <w:rFonts w:hint="default"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 xml:space="preserve">Fig </w:t>
      </w:r>
      <w:r>
        <w:rPr>
          <w:rFonts w:hint="default" w:eastAsia="Times New Roman"/>
          <w:sz w:val="28"/>
          <w:szCs w:val="28"/>
          <w:lang w:val="en-US"/>
        </w:rPr>
        <w:t>4</w:t>
      </w:r>
      <w:r>
        <w:rPr>
          <w:rFonts w:eastAsia="Times New Roman"/>
          <w:sz w:val="28"/>
          <w:szCs w:val="28"/>
        </w:rPr>
        <w:t xml:space="preserve"> : </w:t>
      </w:r>
      <w:r>
        <w:rPr>
          <w:rFonts w:hint="default" w:eastAsia="Times New Roman"/>
          <w:sz w:val="28"/>
          <w:szCs w:val="28"/>
          <w:lang w:val="en-US"/>
        </w:rPr>
        <w:t>Class diagram of the CipherLock tool</w:t>
      </w:r>
    </w:p>
    <w:p>
      <w:pPr>
        <w:jc w:val="center"/>
        <w:rPr>
          <w:rFonts w:hint="default" w:eastAsia="Times New Roman"/>
          <w:sz w:val="28"/>
          <w:szCs w:val="28"/>
          <w:lang w:val="en-US"/>
        </w:rPr>
      </w:pPr>
    </w:p>
    <w:p>
      <w:pPr>
        <w:jc w:val="center"/>
        <w:rPr>
          <w:rFonts w:hint="default" w:eastAsia="Times New Roman"/>
          <w:sz w:val="28"/>
          <w:szCs w:val="28"/>
          <w:lang w:val="en-US"/>
        </w:rPr>
      </w:pPr>
    </w:p>
    <w:p>
      <w:pPr>
        <w:jc w:val="center"/>
        <w:rPr>
          <w:rFonts w:hint="default" w:eastAsia="Times New Roman"/>
          <w:sz w:val="28"/>
          <w:szCs w:val="28"/>
          <w:lang w:val="en-US"/>
        </w:rPr>
      </w:pPr>
    </w:p>
    <w:p>
      <w:pPr>
        <w:jc w:val="center"/>
        <w:rPr>
          <w:rFonts w:hint="default" w:eastAsia="Times New Roman"/>
          <w:sz w:val="28"/>
          <w:szCs w:val="28"/>
          <w:lang w:val="en-US"/>
        </w:rPr>
      </w:pPr>
    </w:p>
    <w:p>
      <w:pPr>
        <w:jc w:val="center"/>
        <w:rPr>
          <w:rFonts w:hint="default" w:eastAsia="Times New Roman"/>
          <w:sz w:val="28"/>
          <w:szCs w:val="28"/>
          <w:lang w:val="en-US"/>
        </w:rPr>
      </w:pPr>
    </w:p>
    <w:p>
      <w:pPr>
        <w:jc w:val="center"/>
        <w:rPr>
          <w:rFonts w:hint="default" w:eastAsia="Times New Roman"/>
          <w:sz w:val="28"/>
          <w:szCs w:val="28"/>
          <w:lang w:val="en-US"/>
        </w:rPr>
      </w:pPr>
    </w:p>
    <w:p>
      <w:pPr>
        <w:jc w:val="center"/>
        <w:rPr>
          <w:rFonts w:hint="default" w:eastAsia="Times New Roman"/>
          <w:sz w:val="28"/>
          <w:szCs w:val="28"/>
          <w:lang w:val="en-US"/>
        </w:rPr>
      </w:pPr>
    </w:p>
    <w:p>
      <w:pPr>
        <w:jc w:val="center"/>
        <w:rPr>
          <w:rFonts w:hint="default" w:eastAsia="Times New Roman"/>
          <w:sz w:val="28"/>
          <w:szCs w:val="28"/>
          <w:lang w:val="en-US"/>
        </w:rPr>
      </w:pPr>
    </w:p>
    <w:p>
      <w:pPr>
        <w:jc w:val="center"/>
        <w:rPr>
          <w:rFonts w:hint="default" w:eastAsia="Times New Roman"/>
          <w:sz w:val="28"/>
          <w:szCs w:val="28"/>
          <w:lang w:val="en-US"/>
        </w:rPr>
      </w:pPr>
    </w:p>
    <w:p>
      <w:pPr>
        <w:jc w:val="center"/>
        <w:rPr>
          <w:rFonts w:hint="default" w:eastAsia="Times New Roman"/>
          <w:sz w:val="28"/>
          <w:szCs w:val="28"/>
          <w:lang w:val="en-US"/>
        </w:rPr>
      </w:pPr>
    </w:p>
    <w:p>
      <w:pPr>
        <w:jc w:val="center"/>
        <w:rPr>
          <w:rFonts w:hint="default" w:eastAsia="Times New Roman"/>
          <w:sz w:val="28"/>
          <w:szCs w:val="28"/>
          <w:lang w:val="en-US"/>
        </w:rPr>
      </w:pPr>
    </w:p>
    <w:p>
      <w:pPr>
        <w:jc w:val="left"/>
        <w:rPr>
          <w:rFonts w:hint="default" w:eastAsia="Times New Roman"/>
          <w:sz w:val="28"/>
          <w:szCs w:val="28"/>
          <w:lang w:val="en-US"/>
        </w:rPr>
      </w:pPr>
      <w:r>
        <w:rPr>
          <w:rFonts w:hint="default" w:eastAsia="Times New Roman"/>
          <w:sz w:val="28"/>
          <w:szCs w:val="28"/>
          <w:lang w:val="en-US"/>
        </w:rPr>
        <w:t xml:space="preserve">Flow diagrams of each algorithm: </w:t>
      </w:r>
    </w:p>
    <w:p>
      <w:pPr>
        <w:jc w:val="center"/>
        <w:rPr>
          <w:rFonts w:hint="default" w:eastAsia="Times New Roman"/>
          <w:sz w:val="28"/>
          <w:szCs w:val="28"/>
          <w:lang w:val="en-US"/>
        </w:rPr>
      </w:pPr>
      <w:r>
        <w:rPr>
          <w:rFonts w:hint="default" w:eastAsia="Times New Roman"/>
          <w:sz w:val="28"/>
          <w:szCs w:val="28"/>
          <w:lang w:val="en-US"/>
        </w:rPr>
        <w:drawing>
          <wp:inline distT="0" distB="0" distL="114300" distR="114300">
            <wp:extent cx="5000625" cy="3629025"/>
            <wp:effectExtent l="0" t="0" r="3175" b="3175"/>
            <wp:docPr id="145" name="Picture 145" descr="caesarcip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 descr="caesarcipher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>
                <wp:simplePos x="0" y="0"/>
                <wp:positionH relativeFrom="page">
                  <wp:posOffset>7371080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0.4pt;margin-top:20.05pt;height:801.75pt;width:0pt;mso-position-horizontal-relative:page;mso-position-vertical-relative:page;z-index:-251561984;mso-width-relative:page;mso-height-relative:page;" filled="f" stroked="t" coordsize="21600,21600" o:gfxdata="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MqtW22QAA&#10;AA0BAAAPAAAAAAAAAAEAIAAAACIAAABkcnMvZG93bnJldi54bWxQSwECFAAUAAAACACHTuJAcqOd&#10;huQBAADtAwAADgAAAAAAAAABACAAAAAoAQAAZHJzL2Uyb0RvYy54bWxQSwUGAAAAAAYABgBZAQAA&#10;fgUAAAAA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>
                <wp:simplePos x="0" y="0"/>
                <wp:positionH relativeFrom="page">
                  <wp:posOffset>188595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85pt;margin-top:20.05pt;height:801.75pt;width:0pt;mso-position-horizontal-relative:page;mso-position-vertical-relative:page;z-index:-251563008;mso-width-relative:page;mso-height-relative:page;" filled="f" stroked="t" coordsize="21600,21600" o:gfxdata="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eRwyvYAAAA&#10;CQEAAA8AAAAAAAAAAQAgAAAAIgAAAGRycy9kb3ducmV2LnhtbFBLAQIUABQAAAAIAIdO4kA0P9sd&#10;5AEAAO0DAAAOAAAAAAAAAAEAIAAAACcBAABkcnMvZTJvRG9jLnhtbFBLBQYAAAAABgAGAFkBAAB9&#10;BQAAAAA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266700</wp:posOffset>
                </wp:positionV>
                <wp:extent cx="7206615" cy="0"/>
                <wp:effectExtent l="0" t="12065" r="6985" b="1333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21pt;height:0pt;width:567.45pt;mso-position-horizontal-relative:page;mso-position-vertical-relative:page;z-index:-251564032;mso-width-relative:page;mso-height-relative:page;" filled="f" stroked="t" coordsize="21600,21600" o:gfxdata="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0pcItcA&#10;AAAJAQAADwAAAAAAAAABACAAAAAiAAAAZHJzL2Rvd25yZXYueG1sUEsBAhQAFAAAAAgAh07iQKcS&#10;JhPnAQAA7AMAAA4AAAAAAAAAAQAgAAAAJgEAAGRycy9lMm9Eb2MueG1sUEsFBgAAAAAGAAYAWQEA&#10;AH8FAAAAAA=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default"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 xml:space="preserve">Fig </w:t>
      </w:r>
      <w:r>
        <w:rPr>
          <w:rFonts w:hint="default" w:eastAsia="Times New Roman"/>
          <w:sz w:val="28"/>
          <w:szCs w:val="28"/>
          <w:lang w:val="en-US"/>
        </w:rPr>
        <w:t>5</w:t>
      </w:r>
      <w:r>
        <w:rPr>
          <w:rFonts w:eastAsia="Times New Roman"/>
          <w:sz w:val="28"/>
          <w:szCs w:val="28"/>
        </w:rPr>
        <w:t xml:space="preserve"> : </w:t>
      </w:r>
      <w:r>
        <w:rPr>
          <w:rFonts w:hint="default" w:eastAsia="Times New Roman"/>
          <w:sz w:val="28"/>
          <w:szCs w:val="28"/>
          <w:lang w:val="en-US"/>
        </w:rPr>
        <w:t>Flow diagram of Caesar cipher algorithm</w:t>
      </w:r>
    </w:p>
    <w:p>
      <w:pPr>
        <w:tabs>
          <w:tab w:val="left" w:pos="8980"/>
        </w:tabs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ind w:right="20"/>
        <w:jc w:val="right"/>
        <w:rPr>
          <w:rFonts w:eastAsia="Times New Roman"/>
          <w:i/>
          <w:sz w:val="23"/>
        </w:rPr>
      </w:pPr>
      <w:bookmarkStart w:id="9" w:name="page12"/>
      <w:bookmarkEnd w:id="9"/>
    </w:p>
    <w:p>
      <w:pPr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spacing w:line="0" w:lineRule="atLeast"/>
        <w:ind w:right="20"/>
        <w:jc w:val="right"/>
        <w:rPr>
          <w:rFonts w:eastAsia="Times New Roman"/>
          <w:i/>
          <w:sz w:val="23"/>
        </w:rPr>
      </w:pP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10424795</wp:posOffset>
                </wp:positionV>
                <wp:extent cx="7206615" cy="0"/>
                <wp:effectExtent l="0" t="12065" r="6985" b="1333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820.85pt;height:0pt;width:567.45pt;mso-position-horizontal-relative:page;mso-position-vertical-relative:page;z-index:-251560960;mso-width-relative:page;mso-height-relative:page;" filled="f" stroked="t" coordsize="21600,21600" o:gfxdata="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OKI&#10;X9kAAAANAQAADwAAAAAAAAABACAAAAAiAAAAZHJzL2Rvd25yZXYueG1sUEsBAhQAFAAAAAgAh07i&#10;QGfkeDHoAQAA7AMAAA4AAAAAAAAAAQAgAAAAKAEAAGRycy9lMm9Eb2MueG1sUEsFBgAAAAAGAAYA&#10;WQEAAIIFAAAAAA=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spacing w:line="0" w:lineRule="atLeast"/>
        <w:ind w:right="20"/>
        <w:jc w:val="right"/>
        <w:rPr>
          <w:rFonts w:eastAsia="Times New Roman"/>
          <w:i/>
          <w:sz w:val="23"/>
        </w:rPr>
      </w:pPr>
    </w:p>
    <w:p>
      <w:pPr>
        <w:spacing w:line="0" w:lineRule="atLeast"/>
        <w:ind w:right="20"/>
        <w:jc w:val="right"/>
        <w:rPr>
          <w:rFonts w:eastAsia="Times New Roman"/>
          <w:i/>
          <w:sz w:val="23"/>
        </w:rPr>
      </w:pP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7371080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0.4pt;margin-top:20.05pt;height:801.75pt;width:0pt;mso-position-horizontal-relative:page;mso-position-vertical-relative:page;z-index:-251621376;mso-width-relative:page;mso-height-relative:page;" filled="f" stroked="t" coordsize="21600,21600" o:gfxdata="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KrVttkAAAAN&#10;AQAADwAAAAAAAAABACAAAAAiAAAAZHJzL2Rvd25yZXYueG1sUEsBAhQAFAAAAAgAh07iQP0I7vni&#10;AQAA6QMAAA4AAAAAAAAAAQAgAAAAKAEAAGRycy9lMm9Eb2MueG1sUEsFBgAAAAAGAAYAWQEAAHwF&#10;AAAAAA=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266700</wp:posOffset>
                </wp:positionV>
                <wp:extent cx="7206615" cy="0"/>
                <wp:effectExtent l="0" t="12065" r="6985" b="1333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21pt;height:0pt;width:567.45pt;mso-position-horizontal-relative:page;mso-position-vertical-relative:page;z-index:-251620352;mso-width-relative:page;mso-height-relative:page;" filled="f" stroked="t" coordsize="21600,21600" o:gfxdata="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zSlwi1wAA&#10;AAkBAAAPAAAAAAAAAAEAIAAAACIAAABkcnMvZG93bnJldi54bWxQSwECFAAUAAAACACHTuJAgQQF&#10;eeYBAADqAwAADgAAAAAAAAABACAAAAAmAQAAZHJzL2Uyb0RvYy54bWxQSwUGAAAAAAYABgBZAQAA&#10;fgUAAAAA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page">
                  <wp:posOffset>188595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85pt;margin-top:20.05pt;height:801.75pt;width:0pt;mso-position-horizontal-relative:page;mso-position-vertical-relative:page;z-index:-251619328;mso-width-relative:page;mso-height-relative:page;" filled="f" stroked="t" coordsize="21600,21600" o:gfxdata="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F5HDK9gAAAAJ&#10;AQAADwAAAAAAAAABACAAAAAiAAAAZHJzL2Rvd25yZXYueG1sUEsBAhQAFAAAAAgAh07iQGlbP9bj&#10;AQAA6QMAAA4AAAAAAAAAAQAgAAAAJwEAAGRycy9lMm9Eb2MueG1sUEsFBgAAAAAGAAYAWQEAAHwF&#10;AAAAAA=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10424795</wp:posOffset>
                </wp:positionV>
                <wp:extent cx="7206615" cy="0"/>
                <wp:effectExtent l="0" t="12065" r="6985" b="1333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820.85pt;height:0pt;width:567.45pt;mso-position-horizontal-relative:page;mso-position-vertical-relative:page;z-index:-251618304;mso-width-relative:page;mso-height-relative:page;" filled="f" stroked="t" coordsize="21600,21600" o:gfxdata="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nOKIX9kA&#10;AAANAQAADwAAAAAAAAABACAAAAAiAAAAZHJzL2Rvd25yZXYueG1sUEsBAhQAFAAAAAgAh07iQF7m&#10;O7LlAQAA6AMAAA4AAAAAAAAAAQAgAAAAKAEAAGRycy9lMm9Eb2MueG1sUEsFBgAAAAAGAAYAWQEA&#10;AH8FAAAAAA=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20" w:lineRule="exact"/>
        <w:rPr>
          <w:rFonts w:eastAsia="Times New Roman"/>
        </w:rPr>
      </w:pPr>
    </w:p>
    <w:p>
      <w:pPr>
        <w:spacing w:line="0" w:lineRule="atLeast"/>
        <w:rPr>
          <w:rFonts w:eastAsia="Times New Roman"/>
          <w:b/>
          <w:bCs/>
          <w:sz w:val="47"/>
        </w:rPr>
      </w:pPr>
      <w:r>
        <w:rPr>
          <w:rFonts w:eastAsia="Times New Roman"/>
          <w:b/>
          <w:bCs/>
          <w:sz w:val="47"/>
        </w:rPr>
        <w:t>Chapter 4</w:t>
      </w:r>
    </w:p>
    <w:p>
      <w:pPr>
        <w:spacing w:line="280" w:lineRule="exact"/>
        <w:rPr>
          <w:rFonts w:eastAsia="Times New Roman"/>
          <w:b/>
          <w:bCs/>
        </w:rPr>
      </w:pPr>
    </w:p>
    <w:p>
      <w:pPr>
        <w:spacing w:line="0" w:lineRule="atLeast"/>
        <w:rPr>
          <w:rFonts w:eastAsia="Times New Roman"/>
          <w:b/>
          <w:bCs/>
          <w:sz w:val="47"/>
        </w:rPr>
      </w:pPr>
      <w:r>
        <w:rPr>
          <w:rFonts w:eastAsia="Times New Roman"/>
          <w:b/>
          <w:bCs/>
          <w:sz w:val="47"/>
        </w:rPr>
        <w:t>Implementation</w:t>
      </w:r>
    </w:p>
    <w:p>
      <w:pPr>
        <w:spacing w:line="225" w:lineRule="exact"/>
        <w:rPr>
          <w:rFonts w:eastAsia="Times New Roman"/>
        </w:rPr>
      </w:pPr>
    </w:p>
    <w:p>
      <w:pPr>
        <w:tabs>
          <w:tab w:val="left" w:pos="700"/>
        </w:tabs>
        <w:spacing w:line="0" w:lineRule="atLeast"/>
        <w:rPr>
          <w:rFonts w:eastAsia="Times New Roman"/>
          <w:b/>
          <w:bCs/>
          <w:sz w:val="32"/>
          <w:szCs w:val="18"/>
        </w:rPr>
      </w:pPr>
      <w:r>
        <w:rPr>
          <w:rFonts w:eastAsia="Times New Roman"/>
          <w:b/>
          <w:bCs/>
          <w:sz w:val="32"/>
          <w:szCs w:val="18"/>
        </w:rPr>
        <w:t>4.1</w:t>
      </w:r>
      <w:r>
        <w:rPr>
          <w:rFonts w:eastAsia="Times New Roman"/>
          <w:b/>
          <w:bCs/>
          <w:sz w:val="32"/>
          <w:szCs w:val="18"/>
        </w:rPr>
        <w:tab/>
      </w:r>
      <w:r>
        <w:rPr>
          <w:rFonts w:eastAsia="Times New Roman"/>
          <w:b/>
          <w:bCs/>
          <w:sz w:val="32"/>
          <w:szCs w:val="18"/>
        </w:rPr>
        <w:t>Methodology</w:t>
      </w:r>
    </w:p>
    <w:p>
      <w:pPr>
        <w:tabs>
          <w:tab w:val="left" w:pos="700"/>
        </w:tabs>
        <w:spacing w:line="0" w:lineRule="atLeast"/>
        <w:rPr>
          <w:rFonts w:eastAsia="Times New Roman"/>
          <w:b/>
          <w:bCs/>
          <w:sz w:val="32"/>
          <w:szCs w:val="18"/>
        </w:rPr>
      </w:pPr>
    </w:p>
    <w:p>
      <w:pPr>
        <w:rPr>
          <w:rFonts w:eastAsia="Times New Roman"/>
        </w:rPr>
      </w:pPr>
    </w:p>
    <w:p>
      <w:pPr>
        <w:spacing w:line="0" w:lineRule="atLeast"/>
        <w:ind w:right="20"/>
        <w:jc w:val="both"/>
        <w:rPr>
          <w:rFonts w:eastAsia="Times New Roman"/>
          <w:i/>
          <w:sz w:val="23"/>
        </w:rPr>
      </w:pPr>
    </w:p>
    <w:p>
      <w:pPr>
        <w:spacing w:line="0" w:lineRule="atLeast"/>
        <w:ind w:right="20"/>
        <w:jc w:val="both"/>
        <w:rPr>
          <w:rFonts w:eastAsia="Times New Roman"/>
          <w:i/>
          <w:sz w:val="23"/>
        </w:rPr>
      </w:pPr>
    </w:p>
    <w:p>
      <w:pPr>
        <w:spacing w:line="0" w:lineRule="atLeast"/>
        <w:ind w:right="20"/>
        <w:jc w:val="both"/>
        <w:rPr>
          <w:rFonts w:eastAsia="Times New Roman"/>
          <w:i/>
          <w:sz w:val="23"/>
        </w:rPr>
      </w:pPr>
    </w:p>
    <w:p>
      <w:pPr>
        <w:spacing w:line="0" w:lineRule="atLeast"/>
        <w:ind w:right="20"/>
        <w:jc w:val="both"/>
        <w:rPr>
          <w:rFonts w:eastAsia="Times New Roman"/>
          <w:i/>
          <w:sz w:val="23"/>
        </w:rPr>
      </w:pPr>
    </w:p>
    <w:p>
      <w:pPr>
        <w:spacing w:line="0" w:lineRule="atLeast"/>
        <w:ind w:right="20"/>
        <w:jc w:val="both"/>
        <w:rPr>
          <w:rFonts w:eastAsia="Times New Roman"/>
          <w:i/>
          <w:sz w:val="23"/>
        </w:rPr>
      </w:pPr>
    </w:p>
    <w:p>
      <w:pPr>
        <w:spacing w:line="0" w:lineRule="atLeast"/>
        <w:ind w:right="20"/>
        <w:jc w:val="both"/>
        <w:rPr>
          <w:rFonts w:eastAsia="Times New Roman"/>
          <w:i/>
          <w:sz w:val="23"/>
        </w:rPr>
      </w:pPr>
    </w:p>
    <w:p>
      <w:pPr>
        <w:spacing w:line="0" w:lineRule="atLeast"/>
        <w:ind w:right="20"/>
        <w:jc w:val="both"/>
        <w:rPr>
          <w:rFonts w:eastAsia="Times New Roman"/>
          <w:i/>
          <w:sz w:val="23"/>
        </w:rPr>
      </w:pPr>
    </w:p>
    <w:p>
      <w:pPr>
        <w:spacing w:line="0" w:lineRule="atLeast"/>
        <w:ind w:right="20"/>
        <w:jc w:val="both"/>
        <w:rPr>
          <w:rFonts w:eastAsia="Times New Roman"/>
          <w:i/>
          <w:sz w:val="23"/>
        </w:rPr>
      </w:pPr>
    </w:p>
    <w:p>
      <w:pPr>
        <w:spacing w:line="0" w:lineRule="atLeast"/>
        <w:ind w:right="20"/>
        <w:jc w:val="both"/>
        <w:rPr>
          <w:rFonts w:eastAsia="Times New Roman"/>
          <w:i/>
          <w:sz w:val="23"/>
        </w:rPr>
      </w:pPr>
    </w:p>
    <w:p>
      <w:pPr>
        <w:spacing w:line="0" w:lineRule="atLeast"/>
        <w:ind w:right="20"/>
        <w:jc w:val="both"/>
        <w:rPr>
          <w:rFonts w:eastAsia="Times New Roman"/>
          <w:i/>
          <w:sz w:val="23"/>
        </w:rPr>
      </w:pPr>
    </w:p>
    <w:p>
      <w:pPr>
        <w:tabs>
          <w:tab w:val="left" w:pos="700"/>
        </w:tabs>
        <w:spacing w:line="0" w:lineRule="atLeast"/>
        <w:rPr>
          <w:rFonts w:eastAsia="Times New Roman"/>
          <w:b/>
          <w:bCs/>
          <w:sz w:val="32"/>
          <w:szCs w:val="18"/>
        </w:rPr>
      </w:pPr>
    </w:p>
    <w:p>
      <w:pPr>
        <w:tabs>
          <w:tab w:val="left" w:pos="700"/>
        </w:tabs>
        <w:spacing w:line="0" w:lineRule="atLeast"/>
        <w:rPr>
          <w:rFonts w:eastAsia="Times New Roman"/>
          <w:b/>
          <w:bCs/>
          <w:sz w:val="32"/>
          <w:szCs w:val="18"/>
        </w:rPr>
      </w:pPr>
    </w:p>
    <w:p>
      <w:pPr>
        <w:tabs>
          <w:tab w:val="left" w:pos="700"/>
        </w:tabs>
        <w:spacing w:line="0" w:lineRule="atLeast"/>
        <w:rPr>
          <w:rFonts w:eastAsia="Times New Roman"/>
          <w:b/>
          <w:bCs/>
          <w:sz w:val="32"/>
          <w:szCs w:val="18"/>
        </w:rPr>
      </w:pPr>
      <w:r>
        <w:rPr>
          <w:rFonts w:eastAsia="Times New Roman"/>
          <w:b/>
          <w:bCs/>
          <w:sz w:val="32"/>
          <w:szCs w:val="18"/>
        </w:rPr>
        <w:t>4.2 Testing</w:t>
      </w:r>
    </w:p>
    <w:p>
      <w:pPr>
        <w:tabs>
          <w:tab w:val="left" w:pos="700"/>
        </w:tabs>
        <w:spacing w:line="0" w:lineRule="atLeast"/>
        <w:rPr>
          <w:rFonts w:eastAsia="Times New Roman"/>
          <w:b/>
          <w:bCs/>
          <w:sz w:val="32"/>
          <w:szCs w:val="18"/>
        </w:rPr>
      </w:pPr>
      <w:r>
        <w:rPr>
          <w:rFonts w:eastAsia="Times New Roman"/>
          <w:sz w:val="27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page">
                  <wp:posOffset>7371080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0.4pt;margin-top:20.05pt;height:801.75pt;width:0pt;mso-position-horizontal-relative:page;mso-position-vertical-relative:page;z-index:-251600896;mso-width-relative:page;mso-height-relative:page;" filled="f" stroked="t" coordsize="21600,21600" o:gfxdata="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yq1bbZAAAA&#10;DQEAAA8AAAAAAAAAAQAgAAAAIgAAAGRycy9kb3ducmV2LnhtbFBLAQIUABQAAAAIAIdO4kCgZmYs&#10;4wEAAOkDAAAOAAAAAAAAAAEAIAAAACgBAABkcnMvZTJvRG9jLnhtbFBLBQYAAAAABgAGAFkBAAB9&#10;BQAAAAA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266700</wp:posOffset>
                </wp:positionV>
                <wp:extent cx="7206615" cy="0"/>
                <wp:effectExtent l="0" t="12065" r="6985" b="133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21pt;height:0pt;width:567.45pt;mso-position-horizontal-relative:page;mso-position-vertical-relative:page;z-index:-251599872;mso-width-relative:page;mso-height-relative:page;" filled="f" stroked="t" coordsize="21600,21600" o:gfxdata="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NKXCLXAAAA&#10;CQEAAA8AAAAAAAAAAQAgAAAAIgAAAGRycy9kb3ducmV2LnhtbFBLAQIUABQAAAAIAIdO4kD9Bigr&#10;5QEAAOoDAAAOAAAAAAAAAAEAIAAAACYBAABkcnMvZTJvRG9jLnhtbFBLBQYAAAAABgAGAFkBAAB9&#10;BQAAAAA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page">
                  <wp:posOffset>188595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85pt;margin-top:20.05pt;height:801.75pt;width:0pt;mso-position-horizontal-relative:page;mso-position-vertical-relative:page;z-index:-251598848;mso-width-relative:page;mso-height-relative:page;" filled="f" stroked="t" coordsize="21600,21600" o:gfxdata="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eRwyvYAAAA&#10;CQEAAA8AAAAAAAAAAQAgAAAAIgAAAGRycy9kb3ducmV2LnhtbFBLAQIUABQAAAAIAIdO4kCGAjLO&#10;5AEAAOsDAAAOAAAAAAAAAAEAIAAAACcBAABkcnMvZTJvRG9jLnhtbFBLBQYAAAAABgAGAFkBAAB9&#10;BQAAAAA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10424795</wp:posOffset>
                </wp:positionV>
                <wp:extent cx="7206615" cy="0"/>
                <wp:effectExtent l="0" t="12065" r="6985" b="1333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820.85pt;height:0pt;width:567.45pt;mso-position-horizontal-relative:page;mso-position-vertical-relative:page;z-index:-251597824;mso-width-relative:page;mso-height-relative:page;" filled="f" stroked="t" coordsize="21600,21600" o:gfxdata="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ziiF/Z&#10;AAAADQEAAA8AAAAAAAAAAQAgAAAAIgAAAGRycy9kb3ducmV2LnhtbFBLAQIUABQAAAAIAIdO4kCi&#10;L0rz5gEAAOoDAAAOAAAAAAAAAAEAIAAAACgBAABkcnMvZTJvRG9jLnhtbFBLBQYAAAAABgAGAFkB&#10;AACABQAAAAA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700"/>
        </w:tabs>
        <w:spacing w:line="0" w:lineRule="atLeast"/>
        <w:rPr>
          <w:rFonts w:eastAsia="Times New Roman"/>
          <w:sz w:val="33"/>
        </w:rPr>
      </w:pPr>
    </w:p>
    <w:p>
      <w:pPr>
        <w:tabs>
          <w:tab w:val="left" w:pos="700"/>
        </w:tabs>
        <w:spacing w:line="0" w:lineRule="atLeast"/>
        <w:rPr>
          <w:rFonts w:eastAsia="Times New Roman"/>
          <w:sz w:val="33"/>
        </w:rPr>
      </w:pPr>
    </w:p>
    <w:p>
      <w:pPr>
        <w:tabs>
          <w:tab w:val="left" w:pos="700"/>
        </w:tabs>
        <w:spacing w:line="0" w:lineRule="atLeast"/>
        <w:rPr>
          <w:rFonts w:eastAsia="Times New Roman"/>
          <w:sz w:val="33"/>
        </w:rPr>
      </w:pPr>
    </w:p>
    <w:p>
      <w:pPr>
        <w:tabs>
          <w:tab w:val="left" w:pos="700"/>
        </w:tabs>
        <w:spacing w:line="0" w:lineRule="atLeast"/>
        <w:rPr>
          <w:rFonts w:eastAsia="Times New Roman"/>
          <w:sz w:val="33"/>
        </w:rPr>
      </w:pPr>
    </w:p>
    <w:p>
      <w:pPr>
        <w:spacing w:line="0" w:lineRule="atLeast"/>
        <w:rPr>
          <w:b/>
          <w:bCs/>
          <w:sz w:val="32"/>
          <w:szCs w:val="32"/>
          <w:lang w:eastAsia="zh-CN" w:bidi="ar"/>
        </w:rPr>
      </w:pPr>
    </w:p>
    <w:p>
      <w:pPr>
        <w:spacing w:line="0" w:lineRule="atLeast"/>
        <w:rPr>
          <w:b/>
          <w:bCs/>
          <w:sz w:val="32"/>
          <w:szCs w:val="32"/>
          <w:lang w:eastAsia="zh-CN" w:bidi="ar"/>
        </w:rPr>
      </w:pPr>
    </w:p>
    <w:p>
      <w:pPr>
        <w:spacing w:line="0" w:lineRule="atLeast"/>
        <w:rPr>
          <w:b/>
          <w:bCs/>
          <w:sz w:val="33"/>
          <w:szCs w:val="33"/>
          <w:lang w:eastAsia="zh-CN" w:bidi="ar"/>
        </w:rPr>
      </w:pPr>
      <w:r>
        <w:rPr>
          <w:b/>
          <w:bCs/>
          <w:sz w:val="32"/>
          <w:szCs w:val="32"/>
          <w:lang w:eastAsia="zh-CN" w:bidi="ar"/>
        </w:rPr>
        <w:t>4.3 Result Analysis</w:t>
      </w:r>
    </w:p>
    <w:p>
      <w:pPr>
        <w:spacing w:line="0" w:lineRule="atLeast"/>
        <w:rPr>
          <w:sz w:val="33"/>
          <w:szCs w:val="33"/>
          <w:lang w:eastAsia="zh-CN" w:bidi="ar"/>
        </w:rPr>
      </w:pPr>
    </w:p>
    <w:p>
      <w:pPr>
        <w:tabs>
          <w:tab w:val="left" w:pos="700"/>
        </w:tabs>
        <w:spacing w:line="0" w:lineRule="atLeast"/>
        <w:rPr>
          <w:rFonts w:eastAsia="Times New Roman"/>
          <w:sz w:val="33"/>
        </w:rPr>
      </w:pPr>
    </w:p>
    <w:p>
      <w:pPr>
        <w:tabs>
          <w:tab w:val="left" w:pos="700"/>
        </w:tabs>
        <w:spacing w:line="0" w:lineRule="atLeast"/>
        <w:rPr>
          <w:rFonts w:eastAsia="Times New Roman"/>
          <w:b/>
          <w:bCs/>
          <w:sz w:val="32"/>
          <w:szCs w:val="18"/>
        </w:rPr>
      </w:pPr>
      <w:r>
        <w:rPr>
          <w:rFonts w:eastAsia="Times New Roman"/>
          <w:b/>
          <w:bCs/>
          <w:sz w:val="32"/>
          <w:szCs w:val="18"/>
        </w:rPr>
        <w:t>4.4 Quality Assurance</w:t>
      </w:r>
    </w:p>
    <w:p>
      <w:pPr>
        <w:spacing w:line="0" w:lineRule="atLeast"/>
        <w:ind w:right="20"/>
        <w:jc w:val="both"/>
        <w:rPr>
          <w:rFonts w:eastAsia="Times New Roman"/>
        </w:rPr>
      </w:pPr>
      <w:bookmarkStart w:id="10" w:name="page13"/>
      <w:bookmarkEnd w:id="10"/>
    </w:p>
    <w:p>
      <w:pPr>
        <w:spacing w:line="0" w:lineRule="atLeast"/>
        <w:ind w:right="20"/>
        <w:jc w:val="both"/>
        <w:rPr>
          <w:rFonts w:eastAsia="Times New Roman"/>
        </w:rPr>
      </w:pPr>
    </w:p>
    <w:p>
      <w:pPr>
        <w:spacing w:line="0" w:lineRule="atLeast"/>
        <w:ind w:right="20"/>
        <w:jc w:val="both"/>
        <w:rPr>
          <w:rFonts w:eastAsia="Times New Roman"/>
        </w:rPr>
      </w:pPr>
    </w:p>
    <w:p>
      <w:pPr>
        <w:spacing w:line="0" w:lineRule="atLeast"/>
        <w:ind w:right="20"/>
        <w:jc w:val="both"/>
        <w:rPr>
          <w:rFonts w:eastAsia="Times New Roman"/>
        </w:rPr>
      </w:pPr>
    </w:p>
    <w:p>
      <w:pPr>
        <w:spacing w:line="0" w:lineRule="atLeast"/>
        <w:ind w:right="20"/>
        <w:jc w:val="both"/>
        <w:rPr>
          <w:rFonts w:eastAsia="Times New Roman"/>
        </w:rPr>
      </w:pPr>
    </w:p>
    <w:p>
      <w:pPr>
        <w:spacing w:line="0" w:lineRule="atLeast"/>
        <w:ind w:right="20"/>
        <w:jc w:val="both"/>
        <w:rPr>
          <w:rFonts w:eastAsia="Times New Roman"/>
        </w:rPr>
      </w:pPr>
    </w:p>
    <w:p>
      <w:pPr>
        <w:spacing w:line="0" w:lineRule="atLeast"/>
        <w:ind w:right="20"/>
        <w:jc w:val="both"/>
        <w:rPr>
          <w:rFonts w:eastAsia="Times New Roman"/>
        </w:rPr>
      </w:pPr>
    </w:p>
    <w:p>
      <w:pPr>
        <w:spacing w:line="0" w:lineRule="atLeast"/>
        <w:ind w:right="20"/>
        <w:jc w:val="both"/>
        <w:rPr>
          <w:rFonts w:eastAsia="Times New Roman"/>
        </w:rPr>
      </w:pPr>
    </w:p>
    <w:p>
      <w:pPr>
        <w:spacing w:line="0" w:lineRule="atLeast"/>
        <w:ind w:right="20"/>
        <w:jc w:val="both"/>
        <w:rPr>
          <w:rFonts w:eastAsia="Times New Roman"/>
        </w:rPr>
      </w:pPr>
    </w:p>
    <w:p>
      <w:pPr>
        <w:spacing w:line="0" w:lineRule="atLeast"/>
        <w:ind w:right="20"/>
        <w:jc w:val="both"/>
        <w:rPr>
          <w:rFonts w:eastAsia="Times New Roman"/>
        </w:rPr>
      </w:pPr>
    </w:p>
    <w:p>
      <w:pPr>
        <w:spacing w:line="0" w:lineRule="atLeast"/>
        <w:ind w:right="20"/>
        <w:jc w:val="both"/>
        <w:rPr>
          <w:rFonts w:eastAsia="Times New Roman"/>
        </w:rPr>
      </w:pPr>
    </w:p>
    <w:p>
      <w:pPr>
        <w:spacing w:line="0" w:lineRule="atLeast"/>
        <w:ind w:right="20"/>
        <w:jc w:val="both"/>
        <w:rPr>
          <w:rFonts w:eastAsia="Times New Roman"/>
        </w:rPr>
      </w:pPr>
    </w:p>
    <w:p>
      <w:pPr>
        <w:spacing w:line="0" w:lineRule="atLeast"/>
        <w:ind w:right="20"/>
        <w:jc w:val="both"/>
        <w:rPr>
          <w:rFonts w:eastAsia="Times New Roman"/>
        </w:rPr>
      </w:pPr>
    </w:p>
    <w:p>
      <w:pPr>
        <w:spacing w:line="0" w:lineRule="atLeast"/>
        <w:ind w:right="20"/>
        <w:jc w:val="both"/>
        <w:rPr>
          <w:rFonts w:eastAsia="Times New Roman"/>
        </w:rPr>
      </w:pPr>
    </w:p>
    <w:p>
      <w:pPr>
        <w:spacing w:line="0" w:lineRule="atLeast"/>
        <w:ind w:right="20"/>
        <w:jc w:val="both"/>
        <w:rPr>
          <w:rFonts w:eastAsia="Times New Roman"/>
        </w:rPr>
      </w:pPr>
    </w:p>
    <w:p>
      <w:pPr>
        <w:spacing w:line="0" w:lineRule="atLeast"/>
        <w:ind w:right="20"/>
        <w:jc w:val="both"/>
        <w:rPr>
          <w:rFonts w:eastAsia="Times New Roman"/>
        </w:rPr>
      </w:pPr>
    </w:p>
    <w:p>
      <w:pPr>
        <w:spacing w:line="0" w:lineRule="atLeast"/>
        <w:ind w:right="20"/>
        <w:jc w:val="both"/>
        <w:rPr>
          <w:rFonts w:eastAsia="Times New Roman"/>
        </w:rPr>
      </w:pPr>
    </w:p>
    <w:p>
      <w:pPr>
        <w:spacing w:line="0" w:lineRule="atLeast"/>
        <w:ind w:right="20"/>
        <w:jc w:val="both"/>
        <w:rPr>
          <w:rFonts w:eastAsia="Times New Roman"/>
        </w:rPr>
      </w:pP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7371080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0.4pt;margin-top:20.05pt;height:801.75pt;width:0pt;mso-position-horizontal-relative:page;mso-position-vertical-relative:page;z-index:-251617280;mso-width-relative:page;mso-height-relative:page;" filled="f" stroked="t" coordsize="21600,21600" o:gfxdata="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MqtW22QAA&#10;AA0BAAAPAAAAAAAAAAEAIAAAACIAAABkcnMvZG93bnJldi54bWxQSwECFAAUAAAACACHTuJAiCEc&#10;muQBAADrAwAADgAAAAAAAAABACAAAAAoAQAAZHJzL2Uyb0RvYy54bWxQSwUGAAAAAAYABgBZAQAA&#10;fgUAAAAA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266700</wp:posOffset>
                </wp:positionV>
                <wp:extent cx="7206615" cy="0"/>
                <wp:effectExtent l="0" t="12065" r="6985" b="1333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21pt;height:0pt;width:567.45pt;mso-position-horizontal-relative:page;mso-position-vertical-relative:page;z-index:-251616256;mso-width-relative:page;mso-height-relative:page;" filled="f" stroked="t" coordsize="21600,21600" o:gfxdata="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0pcItcA&#10;AAAJAQAADwAAAAAAAAABACAAAAAiAAAAZHJzL2Rvd25yZXYueG1sUEsBAhQAFAAAAAgAh07iQKE4&#10;Ki/nAQAA6gMAAA4AAAAAAAAAAQAgAAAAJgEAAGRycy9lMm9Eb2MueG1sUEsFBgAAAAAGAAYAWQEA&#10;AH8FAAAAAA=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page">
                  <wp:posOffset>188595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85pt;margin-top:20.05pt;height:801.75pt;width:0pt;mso-position-horizontal-relative:page;mso-position-vertical-relative:page;z-index:-251615232;mso-width-relative:page;mso-height-relative:page;" filled="f" stroked="t" coordsize="21600,21600" o:gfxdata="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eRwyvYAAAA&#10;CQEAAA8AAAAAAAAAAQAgAAAAIgAAAGRycy9kb3ducmV2LnhtbFBLAQIUABQAAAAIAIdO4kBnHeus&#10;5AEAAOsDAAAOAAAAAAAAAAEAIAAAACcBAABkcnMvZTJvRG9jLnhtbFBLBQYAAAAABgAGAFkBAAB9&#10;BQAAAAA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10424795</wp:posOffset>
                </wp:positionV>
                <wp:extent cx="7206615" cy="0"/>
                <wp:effectExtent l="0" t="12065" r="6985" b="1333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820.85pt;height:0pt;width:567.45pt;mso-position-horizontal-relative:page;mso-position-vertical-relative:page;z-index:-251614208;mso-width-relative:page;mso-height-relative:page;" filled="f" stroked="t" coordsize="21600,21600" o:gfxdata="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c4ohf&#10;2QAAAA0BAAAPAAAAAAAAAAEAIAAAACIAAABkcnMvZG93bnJldi54bWxQSwECFAAUAAAACACHTuJA&#10;tnjLH+cBAADqAwAADgAAAAAAAAABACAAAAAoAQAAZHJzL2Uyb0RvYy54bWxQSwUGAAAAAAYABgBZ&#10;AQAAgQUAAAAA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0" w:lineRule="atLeast"/>
        <w:rPr>
          <w:rFonts w:eastAsia="Times New Roman"/>
          <w:b/>
          <w:bCs/>
          <w:sz w:val="47"/>
        </w:rPr>
      </w:pPr>
      <w:r>
        <w:rPr>
          <w:rFonts w:eastAsia="Times New Roman"/>
          <w:b/>
          <w:bCs/>
          <w:sz w:val="47"/>
        </w:rPr>
        <w:t>Chapter 5</w:t>
      </w:r>
    </w:p>
    <w:p>
      <w:pPr>
        <w:spacing w:line="280" w:lineRule="exact"/>
        <w:rPr>
          <w:rFonts w:eastAsia="Times New Roman"/>
          <w:b/>
          <w:bCs/>
        </w:rPr>
      </w:pPr>
    </w:p>
    <w:p>
      <w:pPr>
        <w:spacing w:line="0" w:lineRule="atLeast"/>
        <w:rPr>
          <w:rFonts w:eastAsia="Times New Roman"/>
          <w:sz w:val="47"/>
        </w:rPr>
      </w:pPr>
      <w:r>
        <w:rPr>
          <w:rFonts w:eastAsia="Times New Roman"/>
          <w:b/>
          <w:bCs/>
          <w:sz w:val="47"/>
        </w:rPr>
        <w:t>Standards Adopted</w:t>
      </w:r>
      <w:r>
        <w:rPr>
          <w:rFonts w:eastAsia="Times New Roman"/>
          <w:sz w:val="47"/>
        </w:rPr>
        <w:t xml:space="preserve"> </w:t>
      </w:r>
    </w:p>
    <w:p>
      <w:pPr>
        <w:spacing w:line="225" w:lineRule="exact"/>
        <w:rPr>
          <w:rFonts w:eastAsia="Times New Roman"/>
        </w:rPr>
      </w:pPr>
    </w:p>
    <w:p>
      <w:pPr>
        <w:tabs>
          <w:tab w:val="left" w:pos="700"/>
        </w:tabs>
        <w:spacing w:line="0" w:lineRule="atLeast"/>
        <w:rPr>
          <w:rFonts w:eastAsia="Times New Roman"/>
          <w:b/>
          <w:bCs/>
          <w:sz w:val="33"/>
        </w:rPr>
      </w:pPr>
      <w:r>
        <w:rPr>
          <w:rFonts w:eastAsia="Times New Roman"/>
          <w:b/>
          <w:bCs/>
          <w:sz w:val="33"/>
        </w:rPr>
        <w:t>5.1</w:t>
      </w:r>
      <w:r>
        <w:rPr>
          <w:rFonts w:eastAsia="Times New Roman"/>
          <w:b/>
          <w:bCs/>
          <w:sz w:val="33"/>
        </w:rPr>
        <w:tab/>
      </w:r>
      <w:r>
        <w:rPr>
          <w:rFonts w:eastAsia="Times New Roman"/>
          <w:b/>
          <w:bCs/>
          <w:sz w:val="33"/>
        </w:rPr>
        <w:t>Design Standards</w:t>
      </w:r>
    </w:p>
    <w:p>
      <w:pPr>
        <w:tabs>
          <w:tab w:val="left" w:pos="700"/>
        </w:tabs>
        <w:spacing w:line="0" w:lineRule="atLeast"/>
        <w:jc w:val="both"/>
        <w:rPr>
          <w:rFonts w:eastAsia="Times New Roman"/>
          <w:sz w:val="28"/>
          <w:szCs w:val="28"/>
        </w:rPr>
      </w:pPr>
    </w:p>
    <w:p>
      <w:pPr>
        <w:tabs>
          <w:tab w:val="left" w:pos="700"/>
        </w:tabs>
        <w:spacing w:line="0" w:lineRule="atLeast"/>
        <w:jc w:val="both"/>
        <w:rPr>
          <w:rFonts w:eastAsia="Times New Roman"/>
          <w:sz w:val="28"/>
          <w:szCs w:val="28"/>
        </w:rPr>
      </w:pPr>
    </w:p>
    <w:p>
      <w:pPr>
        <w:tabs>
          <w:tab w:val="left" w:pos="700"/>
        </w:tabs>
        <w:spacing w:line="0" w:lineRule="atLeast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>
      <w:pPr>
        <w:tabs>
          <w:tab w:val="left" w:pos="700"/>
        </w:tabs>
        <w:spacing w:line="0" w:lineRule="atLeast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>
      <w:pPr>
        <w:tabs>
          <w:tab w:val="left" w:pos="700"/>
        </w:tabs>
        <w:spacing w:line="0" w:lineRule="atLeast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>
      <w:pPr>
        <w:tabs>
          <w:tab w:val="left" w:pos="700"/>
        </w:tabs>
        <w:spacing w:line="0" w:lineRule="atLeast"/>
        <w:rPr>
          <w:rFonts w:eastAsia="Times New Roman"/>
          <w:b/>
          <w:bCs/>
          <w:sz w:val="33"/>
        </w:rPr>
      </w:pPr>
      <w:r>
        <w:rPr>
          <w:rFonts w:eastAsia="Times New Roman"/>
          <w:b/>
          <w:bCs/>
          <w:sz w:val="33"/>
        </w:rPr>
        <w:t>5.2   Coding Standards</w:t>
      </w:r>
    </w:p>
    <w:p>
      <w:pPr>
        <w:tabs>
          <w:tab w:val="left" w:pos="700"/>
        </w:tabs>
        <w:spacing w:line="0" w:lineRule="atLeast"/>
        <w:rPr>
          <w:rFonts w:eastAsia="Times New Roman"/>
          <w:b/>
          <w:bCs/>
          <w:sz w:val="33"/>
        </w:rPr>
      </w:pPr>
    </w:p>
    <w:p>
      <w:pPr>
        <w:tabs>
          <w:tab w:val="left" w:pos="700"/>
        </w:tabs>
        <w:spacing w:line="0" w:lineRule="atLeast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While creating the project, we adhered to the following coding standards to guarantee consistency and readability in the code:</w:t>
      </w:r>
    </w:p>
    <w:p>
      <w:pPr>
        <w:tabs>
          <w:tab w:val="left" w:pos="700"/>
        </w:tabs>
        <w:spacing w:line="0" w:lineRule="atLeast"/>
        <w:rPr>
          <w:rFonts w:hint="default" w:eastAsia="Times New Roman"/>
          <w:sz w:val="28"/>
          <w:szCs w:val="28"/>
        </w:rPr>
      </w:pPr>
    </w:p>
    <w:p>
      <w:pPr>
        <w:tabs>
          <w:tab w:val="left" w:pos="700"/>
        </w:tabs>
        <w:spacing w:line="0" w:lineRule="atLeast"/>
        <w:rPr>
          <w:rFonts w:hint="default" w:eastAsia="Times New Roman"/>
          <w:sz w:val="28"/>
          <w:szCs w:val="28"/>
        </w:rPr>
      </w:pPr>
    </w:p>
    <w:p>
      <w:pPr>
        <w:numPr>
          <w:ilvl w:val="0"/>
          <w:numId w:val="16"/>
        </w:numPr>
        <w:tabs>
          <w:tab w:val="left" w:pos="700"/>
          <w:tab w:val="clear" w:pos="420"/>
        </w:tabs>
        <w:spacing w:line="0" w:lineRule="atLeast"/>
        <w:ind w:left="420" w:leftChars="0" w:hanging="420" w:firstLine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Naming Conventions:</w:t>
      </w:r>
    </w:p>
    <w:p>
      <w:pPr>
        <w:numPr>
          <w:numId w:val="0"/>
        </w:numPr>
        <w:tabs>
          <w:tab w:val="left" w:pos="700"/>
        </w:tabs>
        <w:spacing w:line="0" w:lineRule="atLeast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Use descriptive and meaningful names for variables, functions, and classes.</w:t>
      </w:r>
    </w:p>
    <w:p>
      <w:pPr>
        <w:numPr>
          <w:numId w:val="0"/>
        </w:numPr>
        <w:tabs>
          <w:tab w:val="left" w:pos="700"/>
        </w:tabs>
        <w:spacing w:line="0" w:lineRule="atLeast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Use camelCase for variables and functions, and PascalCase for class names.</w:t>
      </w:r>
    </w:p>
    <w:p>
      <w:pPr>
        <w:numPr>
          <w:numId w:val="0"/>
        </w:numPr>
        <w:tabs>
          <w:tab w:val="left" w:pos="700"/>
        </w:tabs>
        <w:spacing w:line="0" w:lineRule="atLeast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Avoid using single-letter variable names except for simple counters or iterators.</w:t>
      </w:r>
    </w:p>
    <w:p>
      <w:pPr>
        <w:tabs>
          <w:tab w:val="left" w:pos="700"/>
        </w:tabs>
        <w:spacing w:line="0" w:lineRule="atLeast"/>
        <w:rPr>
          <w:rFonts w:hint="default" w:eastAsia="Times New Roman"/>
          <w:sz w:val="28"/>
          <w:szCs w:val="28"/>
        </w:rPr>
      </w:pPr>
    </w:p>
    <w:p>
      <w:pPr>
        <w:numPr>
          <w:ilvl w:val="0"/>
          <w:numId w:val="16"/>
        </w:numPr>
        <w:tabs>
          <w:tab w:val="left" w:pos="700"/>
          <w:tab w:val="clear" w:pos="420"/>
        </w:tabs>
        <w:spacing w:line="0" w:lineRule="atLeast"/>
        <w:ind w:left="420" w:leftChars="0" w:hanging="420" w:firstLine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Comments and Documentation:</w:t>
      </w:r>
    </w:p>
    <w:p>
      <w:pPr>
        <w:numPr>
          <w:numId w:val="0"/>
        </w:numPr>
        <w:tabs>
          <w:tab w:val="left" w:pos="700"/>
        </w:tabs>
        <w:spacing w:line="0" w:lineRule="atLeast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 xml:space="preserve">Provide clear and concise comments to explain complex logic, algorithms, </w:t>
      </w:r>
      <w:r>
        <w:rPr>
          <w:rFonts w:hint="default" w:eastAsia="Times New Roman"/>
          <w:sz w:val="28"/>
          <w:szCs w:val="28"/>
          <w:lang w:val="en-IN"/>
        </w:rPr>
        <w:tab/>
      </w:r>
      <w:r>
        <w:rPr>
          <w:rFonts w:hint="default" w:eastAsia="Times New Roman"/>
          <w:sz w:val="28"/>
          <w:szCs w:val="28"/>
        </w:rPr>
        <w:t>and non-trivial solutions.</w:t>
      </w:r>
    </w:p>
    <w:p>
      <w:pPr>
        <w:numPr>
          <w:numId w:val="0"/>
        </w:numPr>
        <w:tabs>
          <w:tab w:val="left" w:pos="700"/>
        </w:tabs>
        <w:spacing w:line="0" w:lineRule="atLeast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Use inline comments sparingly, focusing on explaining complex or non-obvious code segments.</w:t>
      </w:r>
    </w:p>
    <w:p>
      <w:pPr>
        <w:numPr>
          <w:numId w:val="0"/>
        </w:numPr>
        <w:tabs>
          <w:tab w:val="left" w:pos="700"/>
        </w:tabs>
        <w:spacing w:line="0" w:lineRule="atLeast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Document the purpose, input/output, and usage of important functions and classes.</w:t>
      </w:r>
    </w:p>
    <w:p>
      <w:pPr>
        <w:tabs>
          <w:tab w:val="left" w:pos="700"/>
        </w:tabs>
        <w:spacing w:line="0" w:lineRule="atLeast"/>
        <w:rPr>
          <w:rFonts w:hint="default" w:eastAsia="Times New Roman"/>
          <w:sz w:val="28"/>
          <w:szCs w:val="28"/>
        </w:rPr>
      </w:pPr>
    </w:p>
    <w:p>
      <w:pPr>
        <w:numPr>
          <w:ilvl w:val="0"/>
          <w:numId w:val="16"/>
        </w:numPr>
        <w:tabs>
          <w:tab w:val="left" w:pos="700"/>
          <w:tab w:val="clear" w:pos="420"/>
        </w:tabs>
        <w:spacing w:line="0" w:lineRule="atLeast"/>
        <w:ind w:left="420" w:leftChars="0" w:hanging="420" w:firstLine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Formatting and Indentation:</w:t>
      </w:r>
    </w:p>
    <w:p>
      <w:pPr>
        <w:numPr>
          <w:numId w:val="0"/>
        </w:numPr>
        <w:tabs>
          <w:tab w:val="left" w:pos="700"/>
        </w:tabs>
        <w:spacing w:line="0" w:lineRule="atLeast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Maintain consistent and clear code formatting throughout the project.</w:t>
      </w:r>
    </w:p>
    <w:p>
      <w:pPr>
        <w:numPr>
          <w:numId w:val="0"/>
        </w:numPr>
        <w:tabs>
          <w:tab w:val="left" w:pos="700"/>
        </w:tabs>
        <w:spacing w:line="0" w:lineRule="atLeast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Use consistent indentation (e.g., tabs or spaces) for improved readability.</w:t>
      </w:r>
    </w:p>
    <w:p>
      <w:pPr>
        <w:numPr>
          <w:numId w:val="0"/>
        </w:numPr>
        <w:tabs>
          <w:tab w:val="left" w:pos="700"/>
        </w:tabs>
        <w:spacing w:line="0" w:lineRule="atLeast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 xml:space="preserve">Limit line lengths to improve code clarity, typically 80-120 characters per </w:t>
      </w:r>
      <w:r>
        <w:rPr>
          <w:rFonts w:hint="default" w:eastAsia="Times New Roman"/>
          <w:sz w:val="28"/>
          <w:szCs w:val="28"/>
          <w:lang w:val="en-IN"/>
        </w:rPr>
        <w:tab/>
      </w:r>
      <w:r>
        <w:rPr>
          <w:rFonts w:hint="default" w:eastAsia="Times New Roman"/>
          <w:sz w:val="28"/>
          <w:szCs w:val="28"/>
        </w:rPr>
        <w:t>line.</w:t>
      </w:r>
    </w:p>
    <w:p>
      <w:pPr>
        <w:tabs>
          <w:tab w:val="left" w:pos="700"/>
        </w:tabs>
        <w:spacing w:line="0" w:lineRule="atLeast"/>
        <w:rPr>
          <w:rFonts w:hint="default" w:eastAsia="Times New Roman"/>
          <w:sz w:val="28"/>
          <w:szCs w:val="28"/>
        </w:rPr>
      </w:pPr>
    </w:p>
    <w:p>
      <w:pPr>
        <w:numPr>
          <w:ilvl w:val="0"/>
          <w:numId w:val="16"/>
        </w:numPr>
        <w:tabs>
          <w:tab w:val="left" w:pos="700"/>
          <w:tab w:val="clear" w:pos="420"/>
        </w:tabs>
        <w:spacing w:line="0" w:lineRule="atLeast"/>
        <w:ind w:left="420" w:leftChars="0" w:hanging="420" w:firstLine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Error Handling and Logging:</w:t>
      </w:r>
    </w:p>
    <w:p>
      <w:pPr>
        <w:numPr>
          <w:numId w:val="0"/>
        </w:numPr>
        <w:tabs>
          <w:tab w:val="left" w:pos="700"/>
        </w:tabs>
        <w:spacing w:line="0" w:lineRule="atLeast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Implement comprehensive error handling to manage exceptions and errors gracefully.</w:t>
      </w:r>
    </w:p>
    <w:p>
      <w:pPr>
        <w:numPr>
          <w:numId w:val="0"/>
        </w:numPr>
        <w:tabs>
          <w:tab w:val="left" w:pos="700"/>
        </w:tabs>
        <w:spacing w:line="0" w:lineRule="atLeast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Use meaningful error messages and logs for effective troubleshooting and issue resolution.</w:t>
      </w:r>
    </w:p>
    <w:p>
      <w:pPr>
        <w:numPr>
          <w:numId w:val="0"/>
        </w:numPr>
        <w:tabs>
          <w:tab w:val="left" w:pos="700"/>
        </w:tabs>
        <w:spacing w:line="0" w:lineRule="atLeast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Log important events and errors to facilitate debugging and maintenance.</w:t>
      </w:r>
    </w:p>
    <w:p>
      <w:pPr>
        <w:tabs>
          <w:tab w:val="left" w:pos="700"/>
        </w:tabs>
        <w:spacing w:line="0" w:lineRule="atLeast"/>
        <w:rPr>
          <w:rFonts w:hint="default" w:eastAsia="Times New Roman"/>
          <w:sz w:val="28"/>
          <w:szCs w:val="28"/>
        </w:rPr>
      </w:pPr>
    </w:p>
    <w:p>
      <w:pPr>
        <w:numPr>
          <w:ilvl w:val="0"/>
          <w:numId w:val="16"/>
        </w:numPr>
        <w:tabs>
          <w:tab w:val="left" w:pos="700"/>
          <w:tab w:val="clear" w:pos="420"/>
        </w:tabs>
        <w:spacing w:line="0" w:lineRule="atLeast"/>
        <w:ind w:left="420" w:leftChars="0" w:hanging="420" w:firstLine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Modularity and Reusability:</w:t>
      </w:r>
    </w:p>
    <w:p>
      <w:pPr>
        <w:numPr>
          <w:numId w:val="0"/>
        </w:numPr>
        <w:tabs>
          <w:tab w:val="left" w:pos="700"/>
        </w:tabs>
        <w:spacing w:line="0" w:lineRule="atLeast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 xml:space="preserve">Organize the code into modular components for improved maintainability </w:t>
      </w:r>
      <w:r>
        <w:rPr>
          <w:rFonts w:hint="default" w:eastAsia="Times New Roman"/>
          <w:sz w:val="28"/>
          <w:szCs w:val="28"/>
          <w:lang w:val="en-IN"/>
        </w:rPr>
        <w:tab/>
      </w:r>
      <w:r>
        <w:rPr>
          <w:rFonts w:hint="default" w:eastAsia="Times New Roman"/>
          <w:sz w:val="28"/>
          <w:szCs w:val="28"/>
        </w:rPr>
        <w:t>and reusability.</w:t>
      </w:r>
    </w:p>
    <w:p>
      <w:pPr>
        <w:numPr>
          <w:numId w:val="0"/>
        </w:numPr>
        <w:tabs>
          <w:tab w:val="left" w:pos="700"/>
        </w:tabs>
        <w:spacing w:line="0" w:lineRule="atLeast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Encapsulate reusable functionalities within separate modules or libraries to promote code reusability.</w:t>
      </w:r>
    </w:p>
    <w:p>
      <w:pPr>
        <w:numPr>
          <w:numId w:val="0"/>
        </w:numPr>
        <w:tabs>
          <w:tab w:val="left" w:pos="700"/>
        </w:tabs>
        <w:spacing w:line="0" w:lineRule="atLeast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Minimize dependencies between modules to enhance code modularity.</w:t>
      </w:r>
    </w:p>
    <w:p>
      <w:pPr>
        <w:tabs>
          <w:tab w:val="left" w:pos="700"/>
        </w:tabs>
        <w:spacing w:line="0" w:lineRule="atLeast"/>
        <w:rPr>
          <w:rFonts w:hint="default" w:eastAsia="Times New Roman"/>
          <w:sz w:val="28"/>
          <w:szCs w:val="28"/>
        </w:rPr>
      </w:pPr>
    </w:p>
    <w:p>
      <w:pPr>
        <w:numPr>
          <w:ilvl w:val="0"/>
          <w:numId w:val="16"/>
        </w:numPr>
        <w:tabs>
          <w:tab w:val="left" w:pos="700"/>
          <w:tab w:val="clear" w:pos="420"/>
        </w:tabs>
        <w:spacing w:line="0" w:lineRule="atLeast"/>
        <w:ind w:left="420" w:leftChars="0" w:hanging="420" w:firstLine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Testing and Quality Assurance:</w:t>
      </w:r>
    </w:p>
    <w:p>
      <w:pPr>
        <w:numPr>
          <w:numId w:val="0"/>
        </w:numPr>
        <w:tabs>
          <w:tab w:val="left" w:pos="700"/>
        </w:tabs>
        <w:spacing w:line="0" w:lineRule="atLeast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Write unit tests for critical functions and modules to ensure their correctness and expected behavior.</w:t>
      </w:r>
    </w:p>
    <w:p>
      <w:pPr>
        <w:numPr>
          <w:numId w:val="0"/>
        </w:numPr>
        <w:tabs>
          <w:tab w:val="left" w:pos="700"/>
        </w:tabs>
        <w:spacing w:line="0" w:lineRule="atLeast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Conduct regular code reviews to identify and address coding errors, inefficiencies, and inconsistencies.</w:t>
      </w:r>
    </w:p>
    <w:p>
      <w:pPr>
        <w:tabs>
          <w:tab w:val="left" w:pos="700"/>
        </w:tabs>
        <w:spacing w:line="0" w:lineRule="atLeast"/>
        <w:rPr>
          <w:rFonts w:hint="default" w:eastAsia="Times New Roman"/>
          <w:sz w:val="28"/>
          <w:szCs w:val="28"/>
        </w:rPr>
      </w:pPr>
    </w:p>
    <w:p>
      <w:pPr>
        <w:tabs>
          <w:tab w:val="left" w:pos="700"/>
        </w:tabs>
        <w:spacing w:line="0" w:lineRule="atLeast"/>
        <w:rPr>
          <w:rFonts w:hint="default" w:eastAsia="Times New Roman"/>
          <w:sz w:val="28"/>
          <w:szCs w:val="28"/>
        </w:rPr>
      </w:pPr>
    </w:p>
    <w:p>
      <w:pPr>
        <w:tabs>
          <w:tab w:val="left" w:pos="700"/>
        </w:tabs>
        <w:spacing w:line="0" w:lineRule="atLeast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By following these coding standards, we were able to ensure consistency in the code and make it more readable and maintainable.</w:t>
      </w:r>
    </w:p>
    <w:p>
      <w:pPr>
        <w:tabs>
          <w:tab w:val="left" w:pos="700"/>
        </w:tabs>
        <w:spacing w:line="0" w:lineRule="atLeast"/>
        <w:rPr>
          <w:rFonts w:hint="default" w:eastAsia="Times New Roman"/>
          <w:sz w:val="28"/>
          <w:szCs w:val="28"/>
        </w:rPr>
      </w:pPr>
    </w:p>
    <w:p>
      <w:pPr>
        <w:tabs>
          <w:tab w:val="left" w:pos="700"/>
        </w:tabs>
        <w:spacing w:line="0" w:lineRule="atLeast"/>
        <w:rPr>
          <w:rFonts w:eastAsia="Times New Roman"/>
          <w:sz w:val="28"/>
          <w:szCs w:val="28"/>
        </w:rPr>
      </w:pPr>
    </w:p>
    <w:p>
      <w:pPr>
        <w:tabs>
          <w:tab w:val="left" w:pos="700"/>
        </w:tabs>
        <w:spacing w:line="0" w:lineRule="atLeast"/>
        <w:rPr>
          <w:rFonts w:eastAsia="Times New Roman"/>
        </w:rPr>
      </w:pPr>
      <w:r>
        <w:rPr>
          <w:rFonts w:eastAsia="Times New Roman"/>
          <w:b/>
          <w:bCs/>
          <w:sz w:val="33"/>
        </w:rPr>
        <w:t>5.3   Testing Standards</w:t>
      </w:r>
    </w:p>
    <w:p>
      <w:pPr>
        <w:spacing w:line="20" w:lineRule="exact"/>
        <w:rPr>
          <w:rFonts w:eastAsia="Times New Roman"/>
        </w:rPr>
        <w:sectPr>
          <w:pgSz w:w="11900" w:h="16838"/>
          <w:pgMar w:top="660" w:right="1386" w:bottom="190" w:left="1400" w:header="432" w:footer="288" w:gutter="0"/>
          <w:cols w:space="720" w:num="1"/>
          <w:docGrid w:linePitch="360" w:charSpace="0"/>
        </w:sectPr>
      </w:pPr>
    </w:p>
    <w:p>
      <w:pPr>
        <w:spacing w:line="200" w:lineRule="exact"/>
        <w:rPr>
          <w:rFonts w:eastAsia="Times New Roman"/>
        </w:rPr>
      </w:pPr>
    </w:p>
    <w:p>
      <w:pPr>
        <w:rPr>
          <w:rFonts w:eastAsia="Times New Roman"/>
          <w:sz w:val="28"/>
          <w:szCs w:val="28"/>
        </w:rPr>
      </w:pPr>
    </w:p>
    <w:p>
      <w:pPr>
        <w:rPr>
          <w:rFonts w:eastAsia="Times New Roman"/>
          <w:sz w:val="28"/>
          <w:szCs w:val="28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  <w:r>
        <w:rPr>
          <w:rFonts w:eastAsia="Times New Roman"/>
          <w:sz w:val="27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page">
                  <wp:posOffset>7371080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0.4pt;margin-top:20.05pt;height:801.75pt;width:0pt;mso-position-horizontal-relative:page;mso-position-vertical-relative:page;z-index:-251588608;mso-width-relative:page;mso-height-relative:page;" filled="f" stroked="t" coordsize="21600,21600" o:gfxdata="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MqtW2&#10;2QAAAA0BAAAPAAAAAAAAAAEAIAAAACIAAABkcnMvZG93bnJldi54bWxQSwECFAAUAAAACACHTuJA&#10;DzALsOcBAADrAwAADgAAAAAAAAABACAAAAAoAQAAZHJzL2Uyb0RvYy54bWxQSwUGAAAAAAYABgBZ&#10;AQAAgQUAAAAA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266700</wp:posOffset>
                </wp:positionV>
                <wp:extent cx="7206615" cy="0"/>
                <wp:effectExtent l="0" t="12065" r="6985" b="1333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21pt;height:0pt;width:567.45pt;mso-position-horizontal-relative:page;mso-position-vertical-relative:page;z-index:-251587584;mso-width-relative:page;mso-height-relative:page;" filled="f" stroked="t" coordsize="21600,21600" o:gfxdata="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0pcItcA&#10;AAAJAQAADwAAAAAAAAABACAAAAAiAAAAZHJzL2Rvd25yZXYueG1sUEsBAhQAFAAAAAgAh07iQJID&#10;a1rnAQAA6gMAAA4AAAAAAAAAAQAgAAAAJgEAAGRycy9lMm9Eb2MueG1sUEsFBgAAAAAGAAYAWQEA&#10;AH8FAAAAAA=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page">
                  <wp:posOffset>188595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85pt;margin-top:20.05pt;height:801.75pt;width:0pt;mso-position-horizontal-relative:page;mso-position-vertical-relative:page;z-index:-251586560;mso-width-relative:page;mso-height-relative:page;" filled="f" stroked="t" coordsize="21600,21600" o:gfxdata="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eRwyvYAAAA&#10;CQEAAA8AAAAAAAAAAQAgAAAAIgAAAGRycy9kb3ducmV2LnhtbFBLAQIUABQAAAAIAIdO4kDuL9LS&#10;5AEAAOsDAAAOAAAAAAAAAAEAIAAAACcBAABkcnMvZTJvRG9jLnhtbFBLBQYAAAAABgAGAFkBAAB9&#10;BQAAAAA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10424795</wp:posOffset>
                </wp:positionV>
                <wp:extent cx="7206615" cy="0"/>
                <wp:effectExtent l="0" t="12065" r="6985" b="1333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820.85pt;height:0pt;width:567.45pt;mso-position-horizontal-relative:page;mso-position-vertical-relative:page;z-index:-251585536;mso-width-relative:page;mso-height-relative:page;" filled="f" stroked="t" coordsize="21600,21600" o:gfxdata="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c4ohf&#10;2QAAAA0BAAAPAAAAAAAAAAEAIAAAACIAAABkcnMvZG93bnJldi54bWxQSwECFAAUAAAACACHTuJA&#10;FRJ8cOcBAADqAwAADgAAAAAAAAABACAAAAAoAQAAZHJzL2Uyb0RvYy54bWxQSwUGAAAAAAYABgBZ&#10;AQAAgQUAAAAA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0" w:lineRule="atLeast"/>
        <w:ind w:right="960"/>
        <w:jc w:val="both"/>
        <w:rPr>
          <w:rFonts w:eastAsia="Times New Roman"/>
          <w:i/>
          <w:sz w:val="23"/>
        </w:rPr>
      </w:pPr>
    </w:p>
    <w:p>
      <w:pPr>
        <w:spacing w:line="0" w:lineRule="atLeast"/>
        <w:ind w:right="960"/>
        <w:jc w:val="both"/>
        <w:rPr>
          <w:rFonts w:eastAsia="Times New Roman"/>
          <w:i/>
          <w:sz w:val="23"/>
        </w:rPr>
      </w:pPr>
    </w:p>
    <w:p>
      <w:pPr>
        <w:spacing w:line="0" w:lineRule="atLeast"/>
        <w:ind w:right="960"/>
        <w:jc w:val="both"/>
        <w:rPr>
          <w:rFonts w:eastAsia="Times New Roman"/>
          <w:i/>
          <w:sz w:val="23"/>
        </w:rPr>
      </w:pPr>
    </w:p>
    <w:p>
      <w:pPr>
        <w:spacing w:line="0" w:lineRule="atLeast"/>
        <w:ind w:right="960"/>
        <w:jc w:val="both"/>
        <w:rPr>
          <w:rFonts w:eastAsia="Times New Roman"/>
          <w:i/>
          <w:sz w:val="23"/>
        </w:rPr>
      </w:pPr>
    </w:p>
    <w:p>
      <w:pPr>
        <w:spacing w:line="0" w:lineRule="atLeast"/>
        <w:ind w:right="960"/>
        <w:jc w:val="both"/>
        <w:rPr>
          <w:rFonts w:eastAsia="Times New Roman"/>
          <w:i/>
          <w:sz w:val="23"/>
        </w:rPr>
      </w:pPr>
    </w:p>
    <w:p>
      <w:pPr>
        <w:spacing w:line="0" w:lineRule="atLeast"/>
        <w:ind w:right="960"/>
        <w:jc w:val="both"/>
        <w:rPr>
          <w:rFonts w:eastAsia="Times New Roman"/>
          <w:i/>
          <w:sz w:val="23"/>
        </w:rPr>
      </w:pPr>
    </w:p>
    <w:p>
      <w:pPr>
        <w:spacing w:line="0" w:lineRule="atLeast"/>
        <w:rPr>
          <w:rFonts w:eastAsia="Times New Roman"/>
          <w:b/>
          <w:bCs/>
          <w:sz w:val="47"/>
        </w:rPr>
      </w:pPr>
      <w:r>
        <w:rPr>
          <w:rFonts w:eastAsia="Times New Roman"/>
          <w:b/>
          <w:bCs/>
          <w:sz w:val="47"/>
        </w:rPr>
        <w:t>Chapter 6</w:t>
      </w:r>
    </w:p>
    <w:p>
      <w:pPr>
        <w:spacing w:line="280" w:lineRule="exact"/>
        <w:rPr>
          <w:rFonts w:eastAsia="Times New Roman"/>
          <w:b/>
          <w:bCs/>
        </w:rPr>
      </w:pPr>
    </w:p>
    <w:p>
      <w:pPr>
        <w:spacing w:line="0" w:lineRule="atLeast"/>
        <w:rPr>
          <w:rFonts w:eastAsia="Times New Roman"/>
          <w:b/>
          <w:bCs/>
          <w:sz w:val="47"/>
        </w:rPr>
      </w:pPr>
      <w:r>
        <w:rPr>
          <w:rFonts w:eastAsia="Times New Roman"/>
          <w:b/>
          <w:bCs/>
          <w:sz w:val="47"/>
        </w:rPr>
        <w:t>Conclusion and Future Scope</w:t>
      </w:r>
    </w:p>
    <w:p>
      <w:pPr>
        <w:spacing w:line="225" w:lineRule="exact"/>
        <w:rPr>
          <w:rFonts w:eastAsia="Times New Roman"/>
          <w:b/>
          <w:bCs/>
        </w:rPr>
      </w:pPr>
    </w:p>
    <w:p>
      <w:pPr>
        <w:tabs>
          <w:tab w:val="left" w:pos="700"/>
        </w:tabs>
        <w:spacing w:line="0" w:lineRule="atLeast"/>
        <w:rPr>
          <w:rFonts w:eastAsia="Times New Roman"/>
          <w:b/>
          <w:bCs/>
          <w:sz w:val="32"/>
          <w:szCs w:val="18"/>
        </w:rPr>
      </w:pPr>
      <w:r>
        <w:rPr>
          <w:rFonts w:eastAsia="Times New Roman"/>
          <w:b/>
          <w:bCs/>
          <w:sz w:val="32"/>
          <w:szCs w:val="18"/>
        </w:rPr>
        <w:t>6.1</w:t>
      </w:r>
      <w:r>
        <w:rPr>
          <w:rFonts w:eastAsia="Times New Roman"/>
          <w:b/>
          <w:bCs/>
          <w:sz w:val="32"/>
          <w:szCs w:val="18"/>
        </w:rPr>
        <w:tab/>
      </w:r>
      <w:r>
        <w:rPr>
          <w:rFonts w:eastAsia="Times New Roman"/>
          <w:b/>
          <w:bCs/>
          <w:sz w:val="32"/>
          <w:szCs w:val="18"/>
        </w:rPr>
        <w:t>Conclusion</w:t>
      </w:r>
    </w:p>
    <w:p>
      <w:pPr>
        <w:tabs>
          <w:tab w:val="left" w:pos="700"/>
        </w:tabs>
        <w:spacing w:line="0" w:lineRule="atLeast"/>
        <w:rPr>
          <w:rFonts w:eastAsia="Times New Roman"/>
          <w:b/>
          <w:bCs/>
          <w:sz w:val="32"/>
          <w:szCs w:val="18"/>
        </w:rPr>
      </w:pPr>
    </w:p>
    <w:p>
      <w:pPr>
        <w:tabs>
          <w:tab w:val="left" w:pos="700"/>
        </w:tabs>
        <w:spacing w:line="0" w:lineRule="atLeast"/>
        <w:rPr>
          <w:rFonts w:hint="default" w:eastAsia="Times New Roman"/>
          <w:sz w:val="28"/>
          <w:szCs w:val="16"/>
        </w:rPr>
      </w:pPr>
      <w:r>
        <w:rPr>
          <w:rFonts w:hint="default" w:eastAsia="Times New Roman"/>
          <w:sz w:val="28"/>
          <w:szCs w:val="16"/>
        </w:rPr>
        <w:t>In conclusion, CIPHERLOCK stands as a powerful and reliable encryption and decryption tool, fortified by the implementation of a comprehensive suite of algorithms. By understanding and incorporating Base-64, XOR Cipher, Caesar Cipher, AES, and DES, we have created a versatile solution that caters to diverse security needs.</w:t>
      </w:r>
    </w:p>
    <w:p>
      <w:pPr>
        <w:tabs>
          <w:tab w:val="left" w:pos="700"/>
        </w:tabs>
        <w:spacing w:line="0" w:lineRule="atLeast"/>
        <w:rPr>
          <w:rFonts w:hint="default" w:eastAsia="Times New Roman"/>
          <w:sz w:val="28"/>
          <w:szCs w:val="16"/>
        </w:rPr>
      </w:pPr>
    </w:p>
    <w:p>
      <w:pPr>
        <w:tabs>
          <w:tab w:val="left" w:pos="700"/>
        </w:tabs>
        <w:spacing w:line="0" w:lineRule="atLeast"/>
        <w:rPr>
          <w:rFonts w:hint="default" w:eastAsia="Times New Roman"/>
          <w:sz w:val="28"/>
          <w:szCs w:val="16"/>
        </w:rPr>
      </w:pPr>
      <w:r>
        <w:rPr>
          <w:rFonts w:hint="default" w:eastAsia="Times New Roman"/>
          <w:sz w:val="28"/>
          <w:szCs w:val="16"/>
        </w:rPr>
        <w:t>CIPHERLOCK not only ensures the confidentiality of sensitive information but also adapts to the dynamic challenges of the digital landscape. With the seamless integration of both time-tested and state-of-the-art encryption methods, this tool is well-equipped to safeguard user data against a spectrum of potential threats.</w:t>
      </w:r>
    </w:p>
    <w:p>
      <w:pPr>
        <w:tabs>
          <w:tab w:val="left" w:pos="700"/>
        </w:tabs>
        <w:spacing w:line="0" w:lineRule="atLeast"/>
        <w:rPr>
          <w:rFonts w:hint="default" w:eastAsia="Times New Roman"/>
          <w:sz w:val="28"/>
          <w:szCs w:val="16"/>
        </w:rPr>
      </w:pPr>
    </w:p>
    <w:p>
      <w:pPr>
        <w:tabs>
          <w:tab w:val="left" w:pos="700"/>
        </w:tabs>
        <w:spacing w:line="0" w:lineRule="atLeast"/>
        <w:rPr>
          <w:rFonts w:hint="default" w:eastAsia="Times New Roman"/>
          <w:sz w:val="28"/>
          <w:szCs w:val="16"/>
        </w:rPr>
      </w:pPr>
      <w:r>
        <w:rPr>
          <w:rFonts w:hint="default" w:eastAsia="Times New Roman"/>
          <w:sz w:val="28"/>
          <w:szCs w:val="16"/>
        </w:rPr>
        <w:t>In a world where data security is paramount, CIPHERLOCK emerges as a robust ally, offering users a straightforward yet potent means to protect their digital assets. Through the harmonious synergy of these algorithms, our project encapsulates the essence of a cutting-edge encryption tool—trustworthy, adaptive, and committed to ensuring the privacy of every user.</w:t>
      </w:r>
    </w:p>
    <w:p>
      <w:pPr>
        <w:tabs>
          <w:tab w:val="left" w:pos="700"/>
        </w:tabs>
        <w:spacing w:line="0" w:lineRule="atLeast"/>
        <w:rPr>
          <w:rFonts w:hint="default" w:eastAsia="Times New Roman"/>
          <w:sz w:val="28"/>
          <w:szCs w:val="16"/>
        </w:rPr>
      </w:pPr>
    </w:p>
    <w:p>
      <w:pPr>
        <w:tabs>
          <w:tab w:val="left" w:pos="700"/>
        </w:tabs>
        <w:spacing w:line="0" w:lineRule="atLeast"/>
        <w:rPr>
          <w:rFonts w:eastAsia="Times New Roman"/>
          <w:b/>
          <w:bCs/>
          <w:sz w:val="32"/>
          <w:szCs w:val="18"/>
        </w:rPr>
      </w:pPr>
      <w:r>
        <w:rPr>
          <w:rFonts w:eastAsia="Times New Roman"/>
          <w:b/>
          <w:bCs/>
          <w:sz w:val="32"/>
          <w:szCs w:val="18"/>
        </w:rPr>
        <w:t>6.2  Future Scope</w:t>
      </w:r>
    </w:p>
    <w:p>
      <w:pPr>
        <w:spacing w:line="200" w:lineRule="exact"/>
        <w:rPr>
          <w:rFonts w:eastAsia="Times New Roman"/>
        </w:rPr>
      </w:pPr>
      <w:bookmarkStart w:id="11" w:name="_GoBack"/>
      <w:bookmarkEnd w:id="11"/>
    </w:p>
    <w:p>
      <w:pPr>
        <w:numPr>
          <w:ilvl w:val="0"/>
          <w:numId w:val="16"/>
        </w:numPr>
        <w:spacing w:line="240" w:lineRule="auto"/>
        <w:ind w:left="420" w:leftChars="0" w:hanging="420" w:firstLineChars="0"/>
        <w:rPr>
          <w:rFonts w:hint="default" w:eastAsia="Times New Roman"/>
          <w:sz w:val="28"/>
          <w:szCs w:val="28"/>
          <w:u w:val="single"/>
        </w:rPr>
      </w:pPr>
      <w:r>
        <w:rPr>
          <w:rFonts w:hint="default" w:eastAsia="Times New Roman"/>
          <w:sz w:val="28"/>
          <w:szCs w:val="28"/>
          <w:u w:val="single"/>
        </w:rPr>
        <w:t>Enhancement of the User Interface (UI):</w:t>
      </w:r>
    </w:p>
    <w:p>
      <w:pPr>
        <w:numPr>
          <w:numId w:val="0"/>
        </w:numPr>
        <w:spacing w:line="240" w:lineRule="auto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Improve the interface's usability and intuitiveness.</w:t>
      </w:r>
    </w:p>
    <w:p>
      <w:pPr>
        <w:numPr>
          <w:numId w:val="0"/>
        </w:numPr>
        <w:spacing w:line="240" w:lineRule="auto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During the encryption/decryption procedures, add progress indicators or status messages.</w:t>
      </w:r>
    </w:p>
    <w:p>
      <w:pPr>
        <w:numPr>
          <w:numId w:val="0"/>
        </w:numPr>
        <w:spacing w:line="240" w:lineRule="auto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Provide users with tooltips or help sections to assist them in better comprehend each algorithm and its parameters.</w:t>
      </w:r>
    </w:p>
    <w:p>
      <w:pPr>
        <w:numPr>
          <w:numId w:val="0"/>
        </w:numPr>
        <w:spacing w:line="240" w:lineRule="auto"/>
        <w:ind w:leftChars="0"/>
        <w:rPr>
          <w:rFonts w:hint="default" w:eastAsia="Times New Roman"/>
          <w:sz w:val="28"/>
          <w:szCs w:val="28"/>
        </w:rPr>
      </w:pPr>
    </w:p>
    <w:p>
      <w:pPr>
        <w:numPr>
          <w:ilvl w:val="0"/>
          <w:numId w:val="16"/>
        </w:numPr>
        <w:spacing w:line="240" w:lineRule="auto"/>
        <w:ind w:left="420" w:leftChars="0" w:hanging="420" w:firstLineChars="0"/>
        <w:rPr>
          <w:rFonts w:hint="default" w:eastAsia="Times New Roman"/>
          <w:sz w:val="28"/>
          <w:szCs w:val="28"/>
          <w:u w:val="single"/>
        </w:rPr>
      </w:pPr>
      <w:r>
        <w:rPr>
          <w:rFonts w:hint="default" w:eastAsia="Times New Roman"/>
          <w:sz w:val="28"/>
          <w:szCs w:val="28"/>
          <w:u w:val="single"/>
        </w:rPr>
        <w:t>Additional Algorithms:</w:t>
      </w:r>
    </w:p>
    <w:p>
      <w:pPr>
        <w:numPr>
          <w:numId w:val="0"/>
        </w:numPr>
        <w:spacing w:line="240" w:lineRule="auto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Consider including additional encryption techniques or modes of operation. For example, you might use RSA, Triple DES, Blowfish, and so forth.</w:t>
      </w:r>
    </w:p>
    <w:p>
      <w:pPr>
        <w:numPr>
          <w:numId w:val="0"/>
        </w:numPr>
        <w:spacing w:line="240" w:lineRule="auto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Allow users to select alternative key sizes and modify algorithm settings.</w:t>
      </w:r>
    </w:p>
    <w:p>
      <w:pPr>
        <w:numPr>
          <w:numId w:val="0"/>
        </w:numPr>
        <w:spacing w:line="240" w:lineRule="auto"/>
        <w:ind w:leftChars="0"/>
        <w:rPr>
          <w:rFonts w:hint="default" w:eastAsia="Times New Roman"/>
          <w:sz w:val="28"/>
          <w:szCs w:val="28"/>
        </w:rPr>
      </w:pPr>
    </w:p>
    <w:p>
      <w:pPr>
        <w:numPr>
          <w:ilvl w:val="0"/>
          <w:numId w:val="16"/>
        </w:numPr>
        <w:spacing w:line="240" w:lineRule="auto"/>
        <w:ind w:left="420" w:leftChars="0" w:hanging="420" w:firstLineChars="0"/>
        <w:rPr>
          <w:rFonts w:hint="default" w:eastAsia="Times New Roman"/>
          <w:sz w:val="28"/>
          <w:szCs w:val="28"/>
          <w:u w:val="single"/>
        </w:rPr>
      </w:pPr>
      <w:r>
        <w:rPr>
          <w:rFonts w:hint="default" w:eastAsia="Times New Roman"/>
          <w:sz w:val="28"/>
          <w:szCs w:val="28"/>
          <w:u w:val="single"/>
        </w:rPr>
        <w:t>Key Personnel:</w:t>
      </w:r>
    </w:p>
    <w:p>
      <w:pPr>
        <w:numPr>
          <w:numId w:val="0"/>
        </w:numPr>
        <w:spacing w:line="240" w:lineRule="auto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Install a secure key management system that allows users to produce, import, and export encryption keys.</w:t>
      </w:r>
    </w:p>
    <w:p>
      <w:pPr>
        <w:numPr>
          <w:numId w:val="0"/>
        </w:numPr>
        <w:spacing w:line="240" w:lineRule="auto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Investigate key exchange techniques for securely sharing keys among users.</w:t>
      </w:r>
    </w:p>
    <w:p>
      <w:pPr>
        <w:numPr>
          <w:numId w:val="0"/>
        </w:numPr>
        <w:spacing w:line="240" w:lineRule="auto"/>
        <w:ind w:leftChars="0"/>
        <w:rPr>
          <w:rFonts w:hint="default" w:eastAsia="Times New Roman"/>
          <w:sz w:val="28"/>
          <w:szCs w:val="28"/>
        </w:rPr>
      </w:pPr>
    </w:p>
    <w:p>
      <w:pPr>
        <w:numPr>
          <w:ilvl w:val="0"/>
          <w:numId w:val="16"/>
        </w:numPr>
        <w:spacing w:line="240" w:lineRule="auto"/>
        <w:ind w:left="420" w:leftChars="0" w:hanging="420" w:firstLineChars="0"/>
        <w:rPr>
          <w:rFonts w:hint="default" w:eastAsia="Times New Roman"/>
          <w:sz w:val="28"/>
          <w:szCs w:val="28"/>
          <w:u w:val="single"/>
        </w:rPr>
      </w:pPr>
      <w:r>
        <w:rPr>
          <w:rFonts w:hint="default" w:eastAsia="Times New Roman"/>
          <w:sz w:val="28"/>
          <w:szCs w:val="28"/>
          <w:u w:val="single"/>
        </w:rPr>
        <w:t>Encryption and decryption of files:</w:t>
      </w:r>
    </w:p>
    <w:p>
      <w:pPr>
        <w:numPr>
          <w:numId w:val="0"/>
        </w:numPr>
        <w:spacing w:line="240" w:lineRule="auto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Extend your project so that it can encrypt and decode full files rather than simply text.</w:t>
      </w:r>
    </w:p>
    <w:p>
      <w:pPr>
        <w:numPr>
          <w:numId w:val="0"/>
        </w:numPr>
        <w:spacing w:line="240" w:lineRule="auto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Enable streaming encryption for big files.</w:t>
      </w:r>
    </w:p>
    <w:p>
      <w:pPr>
        <w:numPr>
          <w:numId w:val="0"/>
        </w:numPr>
        <w:spacing w:line="240" w:lineRule="auto"/>
        <w:ind w:leftChars="0"/>
        <w:rPr>
          <w:rFonts w:hint="default" w:eastAsia="Times New Roman"/>
          <w:sz w:val="28"/>
          <w:szCs w:val="28"/>
        </w:rPr>
      </w:pPr>
    </w:p>
    <w:p>
      <w:pPr>
        <w:numPr>
          <w:ilvl w:val="0"/>
          <w:numId w:val="16"/>
        </w:numPr>
        <w:spacing w:line="240" w:lineRule="auto"/>
        <w:ind w:left="420" w:leftChars="0" w:hanging="420" w:firstLineChars="0"/>
        <w:rPr>
          <w:rFonts w:hint="default" w:eastAsia="Times New Roman"/>
          <w:sz w:val="28"/>
          <w:szCs w:val="28"/>
          <w:u w:val="single"/>
        </w:rPr>
      </w:pPr>
      <w:r>
        <w:rPr>
          <w:rFonts w:hint="default" w:eastAsia="Times New Roman"/>
          <w:sz w:val="28"/>
          <w:szCs w:val="28"/>
          <w:u w:val="single"/>
        </w:rPr>
        <w:t>Password Security:</w:t>
      </w:r>
    </w:p>
    <w:p>
      <w:pPr>
        <w:numPr>
          <w:numId w:val="0"/>
        </w:numPr>
        <w:spacing w:line="240" w:lineRule="auto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Allow users to establish passwords or passphrases for encryption, which adds a degree of protection.</w:t>
      </w:r>
    </w:p>
    <w:p>
      <w:pPr>
        <w:numPr>
          <w:numId w:val="0"/>
        </w:numPr>
        <w:spacing w:line="240" w:lineRule="auto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To generate encryption keys from user passwords, employ key derivation functions.</w:t>
      </w:r>
    </w:p>
    <w:p>
      <w:pPr>
        <w:numPr>
          <w:numId w:val="0"/>
        </w:numPr>
        <w:spacing w:line="240" w:lineRule="auto"/>
        <w:ind w:leftChars="0"/>
        <w:rPr>
          <w:rFonts w:hint="default" w:eastAsia="Times New Roman"/>
          <w:sz w:val="28"/>
          <w:szCs w:val="28"/>
        </w:rPr>
      </w:pPr>
    </w:p>
    <w:p>
      <w:pPr>
        <w:numPr>
          <w:ilvl w:val="0"/>
          <w:numId w:val="16"/>
        </w:numPr>
        <w:spacing w:line="240" w:lineRule="auto"/>
        <w:ind w:left="420" w:leftChars="0" w:hanging="420" w:firstLineChars="0"/>
        <w:rPr>
          <w:rFonts w:hint="default" w:eastAsia="Times New Roman"/>
          <w:sz w:val="28"/>
          <w:szCs w:val="28"/>
          <w:u w:val="single"/>
        </w:rPr>
      </w:pPr>
      <w:r>
        <w:rPr>
          <w:rFonts w:hint="default" w:eastAsia="Times New Roman"/>
          <w:sz w:val="28"/>
          <w:szCs w:val="28"/>
          <w:u w:val="single"/>
        </w:rPr>
        <w:t>Digital Signatures and Hashing:</w:t>
      </w:r>
    </w:p>
    <w:p>
      <w:pPr>
        <w:numPr>
          <w:numId w:val="0"/>
        </w:numPr>
        <w:spacing w:line="240" w:lineRule="auto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Integrate hashing methods to create text or file checksums or digital signatures.</w:t>
      </w:r>
    </w:p>
    <w:p>
      <w:pPr>
        <w:numPr>
          <w:numId w:val="0"/>
        </w:numPr>
        <w:spacing w:line="240" w:lineRule="auto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Use digital signatures to validate the encrypted content's validity.</w:t>
      </w:r>
    </w:p>
    <w:p>
      <w:pPr>
        <w:numPr>
          <w:numId w:val="0"/>
        </w:numPr>
        <w:spacing w:line="240" w:lineRule="auto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 xml:space="preserve"> </w:t>
      </w:r>
    </w:p>
    <w:p>
      <w:pPr>
        <w:numPr>
          <w:ilvl w:val="0"/>
          <w:numId w:val="16"/>
        </w:numPr>
        <w:spacing w:line="240" w:lineRule="auto"/>
        <w:ind w:left="420" w:leftChars="0" w:hanging="420" w:firstLineChars="0"/>
        <w:rPr>
          <w:rFonts w:hint="default" w:eastAsia="Times New Roman"/>
          <w:sz w:val="28"/>
          <w:szCs w:val="28"/>
          <w:u w:val="single"/>
        </w:rPr>
      </w:pPr>
      <w:r>
        <w:rPr>
          <w:rFonts w:hint="default" w:eastAsia="Times New Roman"/>
          <w:sz w:val="28"/>
          <w:szCs w:val="28"/>
          <w:u w:val="single"/>
        </w:rPr>
        <w:t>Compression:</w:t>
      </w:r>
    </w:p>
    <w:p>
      <w:pPr>
        <w:numPr>
          <w:numId w:val="0"/>
        </w:numPr>
        <w:spacing w:line="240" w:lineRule="auto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To conserve space, include the ability to compress text or files before encryption.</w:t>
      </w:r>
    </w:p>
    <w:p>
      <w:pPr>
        <w:numPr>
          <w:numId w:val="0"/>
        </w:numPr>
        <w:spacing w:line="240" w:lineRule="auto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Choose an appropriate compression technique (for example, gzip) and include it in your project.</w:t>
      </w:r>
    </w:p>
    <w:p>
      <w:pPr>
        <w:numPr>
          <w:numId w:val="0"/>
        </w:numPr>
        <w:spacing w:line="240" w:lineRule="auto"/>
        <w:ind w:leftChars="0"/>
        <w:rPr>
          <w:rFonts w:hint="default" w:eastAsia="Times New Roman"/>
          <w:sz w:val="28"/>
          <w:szCs w:val="28"/>
        </w:rPr>
      </w:pPr>
    </w:p>
    <w:p>
      <w:pPr>
        <w:numPr>
          <w:ilvl w:val="0"/>
          <w:numId w:val="16"/>
        </w:numPr>
        <w:spacing w:line="240" w:lineRule="auto"/>
        <w:ind w:left="420" w:leftChars="0" w:hanging="420" w:firstLineChars="0"/>
        <w:rPr>
          <w:rFonts w:hint="default" w:eastAsia="Times New Roman"/>
          <w:sz w:val="28"/>
          <w:szCs w:val="28"/>
          <w:u w:val="single"/>
        </w:rPr>
      </w:pPr>
      <w:r>
        <w:rPr>
          <w:rFonts w:hint="default" w:eastAsia="Times New Roman"/>
          <w:sz w:val="28"/>
          <w:szCs w:val="28"/>
          <w:u w:val="single"/>
        </w:rPr>
        <w:t>Compatibility Across Platforms:</w:t>
      </w:r>
    </w:p>
    <w:p>
      <w:pPr>
        <w:numPr>
          <w:numId w:val="0"/>
        </w:numPr>
        <w:spacing w:line="240" w:lineRule="auto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Create versions of your program for multiple operating systems (Windows, macOS, and Linux) to make it cross-platform.</w:t>
      </w:r>
    </w:p>
    <w:p>
      <w:pPr>
        <w:numPr>
          <w:numId w:val="0"/>
        </w:numPr>
        <w:spacing w:line="240" w:lineRule="auto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Consider creating a web-based version that can be accessed from any device.</w:t>
      </w:r>
    </w:p>
    <w:p>
      <w:pPr>
        <w:numPr>
          <w:numId w:val="0"/>
        </w:numPr>
        <w:spacing w:line="240" w:lineRule="auto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 xml:space="preserve">Consider developing a web-based version for accessibility from any device. </w:t>
      </w:r>
    </w:p>
    <w:p>
      <w:pPr>
        <w:spacing w:line="240" w:lineRule="auto"/>
        <w:rPr>
          <w:rFonts w:hint="default" w:eastAsia="Times New Roman"/>
          <w:sz w:val="28"/>
          <w:szCs w:val="28"/>
        </w:rPr>
      </w:pPr>
    </w:p>
    <w:p>
      <w:pPr>
        <w:numPr>
          <w:ilvl w:val="0"/>
          <w:numId w:val="16"/>
        </w:numPr>
        <w:spacing w:line="240" w:lineRule="auto"/>
        <w:ind w:left="420" w:leftChars="0" w:hanging="420" w:firstLineChars="0"/>
        <w:rPr>
          <w:rFonts w:hint="default" w:eastAsia="Times New Roman"/>
          <w:sz w:val="28"/>
          <w:szCs w:val="28"/>
          <w:u w:val="single"/>
        </w:rPr>
      </w:pPr>
      <w:r>
        <w:rPr>
          <w:rFonts w:hint="default" w:eastAsia="Times New Roman"/>
          <w:sz w:val="28"/>
          <w:szCs w:val="28"/>
          <w:u w:val="single"/>
        </w:rPr>
        <w:t>Auditing and logging:</w:t>
      </w:r>
    </w:p>
    <w:p>
      <w:pPr>
        <w:numPr>
          <w:numId w:val="0"/>
        </w:numPr>
        <w:spacing w:line="240" w:lineRule="auto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Enable logging to record encryption/decryption activities.</w:t>
      </w:r>
    </w:p>
    <w:p>
      <w:pPr>
        <w:numPr>
          <w:numId w:val="0"/>
        </w:numPr>
        <w:spacing w:line="240" w:lineRule="auto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Install an auditing system to examine logs and track use.</w:t>
      </w:r>
    </w:p>
    <w:p>
      <w:pPr>
        <w:numPr>
          <w:numId w:val="0"/>
        </w:numPr>
        <w:spacing w:line="240" w:lineRule="auto"/>
        <w:ind w:leftChars="0"/>
        <w:rPr>
          <w:rFonts w:hint="default" w:eastAsia="Times New Roman"/>
          <w:sz w:val="28"/>
          <w:szCs w:val="28"/>
        </w:rPr>
      </w:pPr>
    </w:p>
    <w:p>
      <w:pPr>
        <w:numPr>
          <w:ilvl w:val="0"/>
          <w:numId w:val="16"/>
        </w:numPr>
        <w:spacing w:line="240" w:lineRule="auto"/>
        <w:ind w:left="420" w:leftChars="0" w:hanging="420" w:firstLineChars="0"/>
        <w:rPr>
          <w:rFonts w:hint="default" w:eastAsia="Times New Roman"/>
          <w:sz w:val="28"/>
          <w:szCs w:val="28"/>
          <w:u w:val="single"/>
        </w:rPr>
      </w:pPr>
      <w:r>
        <w:rPr>
          <w:rFonts w:hint="default" w:eastAsia="Times New Roman"/>
          <w:sz w:val="28"/>
          <w:szCs w:val="28"/>
          <w:u w:val="single"/>
        </w:rPr>
        <w:t>Handling Errors:</w:t>
      </w:r>
    </w:p>
    <w:p>
      <w:pPr>
        <w:numPr>
          <w:numId w:val="0"/>
        </w:numPr>
        <w:spacing w:line="240" w:lineRule="auto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Improve error handling techniques such that useful messages are sent in the event of improper input or problems during the encryption/decryption process.</w:t>
      </w:r>
    </w:p>
    <w:p>
      <w:pPr>
        <w:numPr>
          <w:numId w:val="0"/>
        </w:numPr>
        <w:spacing w:line="240" w:lineRule="auto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 xml:space="preserve"> </w:t>
      </w:r>
    </w:p>
    <w:p>
      <w:pPr>
        <w:numPr>
          <w:ilvl w:val="0"/>
          <w:numId w:val="16"/>
        </w:numPr>
        <w:spacing w:line="240" w:lineRule="auto"/>
        <w:ind w:left="420" w:leftChars="0" w:hanging="420" w:firstLineChars="0"/>
        <w:rPr>
          <w:rFonts w:hint="default" w:eastAsia="Times New Roman"/>
          <w:sz w:val="28"/>
          <w:szCs w:val="28"/>
          <w:u w:val="single"/>
        </w:rPr>
      </w:pPr>
      <w:r>
        <w:rPr>
          <w:rFonts w:hint="default" w:eastAsia="Times New Roman"/>
          <w:sz w:val="28"/>
          <w:szCs w:val="28"/>
          <w:u w:val="single"/>
        </w:rPr>
        <w:t>Performance Enhancement:</w:t>
      </w:r>
    </w:p>
    <w:p>
      <w:pPr>
        <w:numPr>
          <w:numId w:val="0"/>
        </w:numPr>
        <w:spacing w:line="240" w:lineRule="auto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Improve algorithm performance, especially for huge datasets.</w:t>
      </w:r>
    </w:p>
    <w:p>
      <w:pPr>
        <w:numPr>
          <w:numId w:val="0"/>
        </w:numPr>
        <w:spacing w:line="240" w:lineRule="auto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Use parallel processing for encryption/decryption to take advantage of multi-core platforms.</w:t>
      </w:r>
    </w:p>
    <w:p>
      <w:pPr>
        <w:numPr>
          <w:numId w:val="0"/>
        </w:numPr>
        <w:spacing w:line="240" w:lineRule="auto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 xml:space="preserve"> </w:t>
      </w:r>
    </w:p>
    <w:p>
      <w:pPr>
        <w:numPr>
          <w:ilvl w:val="0"/>
          <w:numId w:val="16"/>
        </w:numPr>
        <w:spacing w:line="240" w:lineRule="auto"/>
        <w:ind w:left="420" w:leftChars="0" w:hanging="420" w:firstLineChars="0"/>
        <w:rPr>
          <w:rFonts w:hint="default" w:eastAsia="Times New Roman"/>
          <w:sz w:val="28"/>
          <w:szCs w:val="28"/>
          <w:u w:val="single"/>
        </w:rPr>
      </w:pPr>
      <w:r>
        <w:rPr>
          <w:rFonts w:hint="default" w:eastAsia="Times New Roman"/>
          <w:sz w:val="28"/>
          <w:szCs w:val="28"/>
          <w:u w:val="single"/>
        </w:rPr>
        <w:t>Localization:</w:t>
      </w:r>
    </w:p>
    <w:p>
      <w:pPr>
        <w:numPr>
          <w:numId w:val="0"/>
        </w:numPr>
        <w:spacing w:line="240" w:lineRule="auto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 xml:space="preserve"> Add multilingual support to your application to make it more accessible to a wider audience.</w:t>
      </w:r>
    </w:p>
    <w:p>
      <w:pPr>
        <w:numPr>
          <w:numId w:val="0"/>
        </w:numPr>
        <w:spacing w:line="240" w:lineRule="auto"/>
        <w:ind w:leftChars="0"/>
        <w:rPr>
          <w:rFonts w:hint="default" w:eastAsia="Times New Roman"/>
          <w:sz w:val="28"/>
          <w:szCs w:val="28"/>
        </w:rPr>
      </w:pPr>
    </w:p>
    <w:p>
      <w:pPr>
        <w:numPr>
          <w:ilvl w:val="0"/>
          <w:numId w:val="16"/>
        </w:numPr>
        <w:spacing w:line="240" w:lineRule="auto"/>
        <w:ind w:left="420" w:leftChars="0" w:hanging="420" w:firstLineChars="0"/>
        <w:rPr>
          <w:rFonts w:hint="default" w:eastAsia="Times New Roman"/>
          <w:sz w:val="28"/>
          <w:szCs w:val="28"/>
          <w:u w:val="single"/>
        </w:rPr>
      </w:pPr>
      <w:r>
        <w:rPr>
          <w:rFonts w:hint="default" w:eastAsia="Times New Roman"/>
          <w:sz w:val="28"/>
          <w:szCs w:val="28"/>
          <w:u w:val="single"/>
        </w:rPr>
        <w:t>Auditing for security:</w:t>
      </w:r>
    </w:p>
    <w:p>
      <w:pPr>
        <w:numPr>
          <w:numId w:val="0"/>
        </w:numPr>
        <w:spacing w:line="240" w:lineRule="auto"/>
        <w:ind w:leftChars="0"/>
        <w:rPr>
          <w:rFonts w:hint="default"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Review and update your algorithms regularly to resolve any vulnerabilities or shortcomings.</w:t>
      </w:r>
    </w:p>
    <w:p>
      <w:pPr>
        <w:numPr>
          <w:numId w:val="0"/>
        </w:numPr>
        <w:spacing w:line="240" w:lineRule="auto"/>
        <w:ind w:leftChars="0"/>
        <w:rPr>
          <w:rFonts w:eastAsia="Times New Roman"/>
          <w:sz w:val="28"/>
          <w:szCs w:val="28"/>
        </w:rPr>
      </w:pPr>
      <w:r>
        <w:rPr>
          <w:rFonts w:hint="default" w:eastAsia="Times New Roman"/>
          <w:sz w:val="28"/>
          <w:szCs w:val="28"/>
        </w:rPr>
        <w:t>To discover possible risks, conduct security audits or involve the community.</w:t>
      </w: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  <w:r>
        <w:rPr>
          <w:rFonts w:eastAsia="Times New Roman"/>
          <w:sz w:val="27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page">
                  <wp:posOffset>7371080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0.4pt;margin-top:20.05pt;height:801.75pt;width:0pt;mso-position-horizontal-relative:page;mso-position-vertical-relative:page;z-index:-251584512;mso-width-relative:page;mso-height-relative:page;" filled="f" stroked="t" coordsize="21600,21600" o:gfxdata="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MqtW22QAA&#10;AA0BAAAPAAAAAAAAAAEAIAAAACIAAABkcnMvZG93bnJldi54bWxQSwECFAAUAAAACACHTuJA9Rwd&#10;3+QBAADrAwAADgAAAAAAAAABACAAAAAoAQAAZHJzL2Uyb0RvYy54bWxQSwUGAAAAAAYABgBZAQAA&#10;fgUAAAAA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266700</wp:posOffset>
                </wp:positionV>
                <wp:extent cx="7206615" cy="0"/>
                <wp:effectExtent l="0" t="12065" r="6985" b="1333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21pt;height:0pt;width:567.45pt;mso-position-horizontal-relative:page;mso-position-vertical-relative:page;z-index:-251583488;mso-width-relative:page;mso-height-relative:page;" filled="f" stroked="t" coordsize="21600,21600" o:gfxdata="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0pcItcA&#10;AAAJAQAADwAAAAAAAAABACAAAAAiAAAAZHJzL2Rvd25yZXYueG1sUEsBAhQAFAAAAAgAh07iQM0q&#10;CYLnAQAA6gMAAA4AAAAAAAAAAQAgAAAAJgEAAGRycy9lMm9Eb2MueG1sUEsFBgAAAAAGAAYAWQEA&#10;AH8FAAAAAA=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page">
                  <wp:posOffset>188595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85pt;margin-top:20.05pt;height:801.75pt;width:0pt;mso-position-horizontal-relative:page;mso-position-vertical-relative:page;z-index:-251582464;mso-width-relative:page;mso-height-relative:page;" filled="f" stroked="t" coordsize="21600,21600" o:gfxdata="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eRwyvYAAAA&#10;CQEAAA8AAAAAAAAAAQAgAAAAIgAAAGRycy9kb3ducmV2LnhtbFBLAQIUABQAAAAIAIdO4kABEyXk&#10;5AEAAOsDAAAOAAAAAAAAAAEAIAAAACcBAABkcnMvZTJvRG9jLnhtbFBLBQYAAAAABgAGAFkBAAB9&#10;BQAAAAA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10424795</wp:posOffset>
                </wp:positionV>
                <wp:extent cx="7206615" cy="0"/>
                <wp:effectExtent l="0" t="12065" r="6985" b="1333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820.85pt;height:0pt;width:567.45pt;mso-position-horizontal-relative:page;mso-position-vertical-relative:page;z-index:-251581440;mso-width-relative:page;mso-height-relative:page;" filled="f" stroked="t" coordsize="21600,21600" o:gfxdata="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c4ohf&#10;2QAAAA0BAAAPAAAAAAAAAAEAIAAAACIAAABkcnMvZG93bnJldi54bWxQSwECFAAUAAAACACHTuJA&#10;GzFSJOcBAADqAwAADgAAAAAAAAABACAAAAAoAQAAZHJzL2Uyb0RvYy54bWxQSwUGAAAAAAYABgBZ&#10;AQAAgQUAAAAA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98" w:lineRule="exact"/>
        <w:rPr>
          <w:rFonts w:eastAsia="Times New Roman"/>
        </w:rPr>
      </w:pPr>
    </w:p>
    <w:p>
      <w:pPr>
        <w:rPr>
          <w:rFonts w:eastAsia="Times New Roman"/>
          <w:b/>
          <w:bCs/>
          <w:i/>
          <w:iCs/>
          <w:sz w:val="28"/>
          <w:szCs w:val="28"/>
        </w:rPr>
      </w:pPr>
    </w:p>
    <w:p>
      <w:pPr>
        <w:rPr>
          <w:rFonts w:eastAsia="Times New Roman"/>
          <w:b/>
          <w:bCs/>
          <w:i/>
          <w:iCs/>
          <w:sz w:val="28"/>
          <w:szCs w:val="28"/>
        </w:rPr>
      </w:pPr>
    </w:p>
    <w:p>
      <w:pPr>
        <w:rPr>
          <w:rFonts w:eastAsia="Times New Roman"/>
          <w:b/>
          <w:bCs/>
          <w:i/>
          <w:iCs/>
          <w:sz w:val="28"/>
          <w:szCs w:val="28"/>
        </w:rPr>
      </w:pPr>
    </w:p>
    <w:p>
      <w:pPr>
        <w:rPr>
          <w:rFonts w:eastAsia="Times New Roman"/>
          <w:b/>
          <w:bCs/>
          <w:i/>
          <w:iCs/>
          <w:sz w:val="28"/>
          <w:szCs w:val="28"/>
        </w:rPr>
      </w:pPr>
    </w:p>
    <w:p>
      <w:pPr>
        <w:rPr>
          <w:rFonts w:eastAsia="Times New Roman"/>
          <w:b/>
          <w:bCs/>
          <w:i/>
          <w:iCs/>
          <w:sz w:val="28"/>
          <w:szCs w:val="28"/>
        </w:rPr>
      </w:pPr>
    </w:p>
    <w:p>
      <w:pPr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>References</w:t>
      </w:r>
    </w:p>
    <w:p>
      <w:pPr>
        <w:spacing w:line="20" w:lineRule="exact"/>
        <w:rPr>
          <w:rFonts w:eastAsia="Times New Roman"/>
        </w:rPr>
      </w:pPr>
    </w:p>
    <w:p>
      <w:pPr>
        <w:spacing w:line="244" w:lineRule="exact"/>
        <w:rPr>
          <w:rFonts w:eastAsia="Times New Roman"/>
          <w:i/>
          <w:sz w:val="23"/>
        </w:rPr>
      </w:pPr>
    </w:p>
    <w:p>
      <w:pPr>
        <w:spacing w:line="244" w:lineRule="exact"/>
        <w:rPr>
          <w:rFonts w:eastAsia="Times New Roman"/>
          <w:i/>
          <w:sz w:val="23"/>
        </w:rPr>
      </w:pPr>
    </w:p>
    <w:p>
      <w:pPr>
        <w:spacing w:line="244" w:lineRule="exact"/>
        <w:rPr>
          <w:rFonts w:eastAsia="Times New Roman"/>
          <w:i/>
          <w:sz w:val="23"/>
        </w:rPr>
      </w:pPr>
    </w:p>
    <w:p>
      <w:pPr>
        <w:spacing w:line="244" w:lineRule="exact"/>
        <w:rPr>
          <w:rFonts w:eastAsia="Times New Roman"/>
          <w:i/>
          <w:sz w:val="23"/>
        </w:rPr>
      </w:pPr>
    </w:p>
    <w:p>
      <w:pPr>
        <w:spacing w:line="244" w:lineRule="exact"/>
        <w:rPr>
          <w:rFonts w:eastAsia="Times New Roman"/>
          <w:i/>
          <w:sz w:val="23"/>
        </w:rPr>
      </w:pPr>
    </w:p>
    <w:p>
      <w:pPr>
        <w:spacing w:line="244" w:lineRule="exact"/>
        <w:rPr>
          <w:rFonts w:eastAsia="Times New Roman"/>
          <w:i/>
          <w:sz w:val="23"/>
        </w:rPr>
      </w:pPr>
    </w:p>
    <w:p>
      <w:pPr>
        <w:spacing w:line="244" w:lineRule="exact"/>
        <w:rPr>
          <w:rFonts w:eastAsia="Times New Roman"/>
          <w:i/>
          <w:sz w:val="23"/>
        </w:rPr>
      </w:pPr>
    </w:p>
    <w:p>
      <w:pPr>
        <w:spacing w:line="244" w:lineRule="exact"/>
        <w:rPr>
          <w:rFonts w:eastAsia="Times New Roman"/>
          <w:i/>
          <w:sz w:val="23"/>
        </w:rPr>
      </w:pPr>
    </w:p>
    <w:p>
      <w:pPr>
        <w:spacing w:line="244" w:lineRule="exact"/>
        <w:rPr>
          <w:rFonts w:eastAsia="Times New Roman"/>
          <w:i/>
          <w:sz w:val="23"/>
        </w:rPr>
      </w:pPr>
    </w:p>
    <w:p>
      <w:pPr>
        <w:spacing w:line="244" w:lineRule="exact"/>
        <w:rPr>
          <w:rFonts w:eastAsia="Times New Roman"/>
          <w:i/>
          <w:sz w:val="23"/>
        </w:rPr>
      </w:pPr>
    </w:p>
    <w:p>
      <w:pPr>
        <w:spacing w:line="244" w:lineRule="exact"/>
        <w:rPr>
          <w:rFonts w:eastAsia="Times New Roman"/>
          <w:i/>
          <w:sz w:val="23"/>
        </w:rPr>
      </w:pPr>
    </w:p>
    <w:p>
      <w:pPr>
        <w:spacing w:line="244" w:lineRule="exact"/>
        <w:rPr>
          <w:rFonts w:eastAsia="Times New Roman"/>
          <w:i/>
          <w:sz w:val="23"/>
        </w:rPr>
      </w:pPr>
    </w:p>
    <w:p>
      <w:pPr>
        <w:spacing w:line="244" w:lineRule="exact"/>
        <w:rPr>
          <w:rFonts w:eastAsia="Times New Roman"/>
          <w:i/>
          <w:sz w:val="23"/>
        </w:rPr>
      </w:pPr>
    </w:p>
    <w:p>
      <w:pPr>
        <w:spacing w:line="244" w:lineRule="exact"/>
        <w:rPr>
          <w:rFonts w:eastAsia="Times New Roman"/>
          <w:i/>
          <w:sz w:val="23"/>
        </w:rPr>
      </w:pPr>
    </w:p>
    <w:p>
      <w:pPr>
        <w:spacing w:line="244" w:lineRule="exact"/>
        <w:rPr>
          <w:rFonts w:eastAsia="Times New Roman"/>
          <w:i/>
          <w:sz w:val="23"/>
        </w:rPr>
      </w:pPr>
    </w:p>
    <w:p>
      <w:pPr>
        <w:spacing w:line="244" w:lineRule="exact"/>
        <w:rPr>
          <w:rFonts w:eastAsia="Times New Roman"/>
          <w:i/>
          <w:sz w:val="23"/>
        </w:rPr>
      </w:pPr>
    </w:p>
    <w:p>
      <w:pPr>
        <w:spacing w:line="244" w:lineRule="exact"/>
        <w:rPr>
          <w:rFonts w:eastAsia="Times New Roman"/>
          <w:i/>
          <w:sz w:val="23"/>
        </w:rPr>
      </w:pPr>
    </w:p>
    <w:p>
      <w:pPr>
        <w:spacing w:line="244" w:lineRule="exact"/>
        <w:rPr>
          <w:rFonts w:eastAsia="Times New Roman"/>
          <w:i/>
          <w:sz w:val="23"/>
        </w:rPr>
      </w:pPr>
    </w:p>
    <w:p>
      <w:pPr>
        <w:spacing w:line="244" w:lineRule="exact"/>
        <w:rPr>
          <w:rFonts w:eastAsia="Times New Roman"/>
          <w:i/>
          <w:sz w:val="23"/>
        </w:rPr>
      </w:pPr>
    </w:p>
    <w:p>
      <w:pPr>
        <w:spacing w:line="244" w:lineRule="exact"/>
        <w:rPr>
          <w:rFonts w:eastAsia="Times New Roman"/>
          <w:i/>
          <w:sz w:val="23"/>
        </w:rPr>
      </w:pPr>
    </w:p>
    <w:p>
      <w:pPr>
        <w:spacing w:line="244" w:lineRule="exact"/>
        <w:rPr>
          <w:rFonts w:eastAsia="Times New Roman"/>
          <w:i/>
          <w:sz w:val="23"/>
        </w:rPr>
      </w:pPr>
    </w:p>
    <w:p>
      <w:pPr>
        <w:spacing w:line="244" w:lineRule="exact"/>
        <w:rPr>
          <w:rFonts w:eastAsia="Times New Roman"/>
          <w:i/>
          <w:sz w:val="23"/>
        </w:rPr>
      </w:pPr>
    </w:p>
    <w:p>
      <w:pPr>
        <w:spacing w:line="244" w:lineRule="exact"/>
        <w:rPr>
          <w:rFonts w:eastAsia="Times New Roman"/>
          <w:i/>
          <w:sz w:val="23"/>
        </w:rPr>
      </w:pPr>
    </w:p>
    <w:p>
      <w:pPr>
        <w:spacing w:line="244" w:lineRule="exact"/>
        <w:rPr>
          <w:rFonts w:eastAsia="Times New Roman"/>
          <w:i/>
          <w:sz w:val="23"/>
        </w:rPr>
      </w:pPr>
    </w:p>
    <w:p>
      <w:pPr>
        <w:spacing w:line="244" w:lineRule="exact"/>
        <w:rPr>
          <w:rFonts w:eastAsia="Times New Roman"/>
          <w:i/>
          <w:sz w:val="23"/>
        </w:rPr>
      </w:pPr>
    </w:p>
    <w:p>
      <w:pPr>
        <w:spacing w:line="244" w:lineRule="exact"/>
        <w:rPr>
          <w:rFonts w:eastAsia="Times New Roman"/>
          <w:i/>
          <w:sz w:val="23"/>
        </w:rPr>
      </w:pPr>
    </w:p>
    <w:p>
      <w:pPr>
        <w:spacing w:line="244" w:lineRule="exact"/>
        <w:rPr>
          <w:rFonts w:eastAsia="Times New Roman"/>
          <w:i/>
          <w:sz w:val="23"/>
        </w:rPr>
      </w:pPr>
    </w:p>
    <w:p>
      <w:pPr>
        <w:spacing w:line="244" w:lineRule="exact"/>
        <w:rPr>
          <w:rFonts w:eastAsia="Times New Roman"/>
          <w:i/>
          <w:sz w:val="23"/>
        </w:rPr>
      </w:pPr>
    </w:p>
    <w:p>
      <w:pPr>
        <w:spacing w:line="244" w:lineRule="exact"/>
        <w:rPr>
          <w:rFonts w:eastAsia="Times New Roman"/>
          <w:i/>
          <w:sz w:val="23"/>
        </w:rPr>
      </w:pPr>
    </w:p>
    <w:p>
      <w:pPr>
        <w:spacing w:line="244" w:lineRule="exact"/>
        <w:rPr>
          <w:rFonts w:eastAsia="Times New Roman"/>
          <w:i/>
          <w:sz w:val="23"/>
        </w:rPr>
      </w:pPr>
    </w:p>
    <w:p>
      <w:pPr>
        <w:spacing w:line="244" w:lineRule="exact"/>
        <w:rPr>
          <w:rFonts w:eastAsia="Times New Roman"/>
          <w:i/>
          <w:sz w:val="23"/>
        </w:rPr>
      </w:pPr>
    </w:p>
    <w:p>
      <w:pPr>
        <w:spacing w:line="244" w:lineRule="exact"/>
        <w:rPr>
          <w:rFonts w:eastAsia="Times New Roman"/>
          <w:i/>
          <w:sz w:val="23"/>
        </w:rPr>
      </w:pPr>
    </w:p>
    <w:p>
      <w:pPr>
        <w:spacing w:line="244" w:lineRule="exact"/>
        <w:rPr>
          <w:rFonts w:eastAsia="Times New Roman"/>
          <w:i/>
          <w:sz w:val="23"/>
        </w:rPr>
      </w:pPr>
    </w:p>
    <w:p>
      <w:pPr>
        <w:spacing w:line="244" w:lineRule="exact"/>
        <w:rPr>
          <w:rFonts w:eastAsia="Times New Roman"/>
          <w:i/>
          <w:sz w:val="23"/>
        </w:rPr>
      </w:pPr>
    </w:p>
    <w:p>
      <w:pPr>
        <w:spacing w:line="244" w:lineRule="exact"/>
        <w:rPr>
          <w:rFonts w:eastAsia="Times New Roman"/>
          <w:i/>
          <w:sz w:val="23"/>
        </w:rPr>
      </w:pPr>
    </w:p>
    <w:p>
      <w:pPr>
        <w:spacing w:line="244" w:lineRule="exact"/>
        <w:rPr>
          <w:rFonts w:eastAsia="Times New Roman"/>
          <w:i/>
          <w:sz w:val="23"/>
        </w:rPr>
      </w:pPr>
    </w:p>
    <w:p>
      <w:pPr>
        <w:spacing w:line="244" w:lineRule="exact"/>
        <w:rPr>
          <w:rFonts w:eastAsia="Times New Roman"/>
          <w:i/>
          <w:sz w:val="23"/>
        </w:rPr>
      </w:pPr>
    </w:p>
    <w:p>
      <w:pPr>
        <w:spacing w:line="244" w:lineRule="exact"/>
        <w:rPr>
          <w:rFonts w:eastAsia="Times New Roman"/>
          <w:i/>
          <w:sz w:val="23"/>
        </w:rPr>
      </w:pPr>
    </w:p>
    <w:p>
      <w:pPr>
        <w:spacing w:line="0" w:lineRule="atLeast"/>
        <w:ind w:right="20"/>
        <w:jc w:val="both"/>
        <w:rPr>
          <w:rFonts w:eastAsia="Times New Roman"/>
          <w:i/>
          <w:sz w:val="23"/>
        </w:rPr>
      </w:pP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7371080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0.4pt;margin-top:20.05pt;height:801.75pt;width:0pt;mso-position-horizontal-relative:page;mso-position-vertical-relative:page;z-index:-251613184;mso-width-relative:page;mso-height-relative:page;" filled="f" stroked="t" coordsize="21600,21600" o:gfxdata="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MqtW22QAA&#10;AA0BAAAPAAAAAAAAAAEAIAAAACIAAABkcnMvZG93bnJldi54bWxQSwECFAAUAAAACACHTuJAVnsS&#10;u+QBAADrAwAADgAAAAAAAAABACAAAAAoAQAAZHJzL2Uyb0RvYy54bWxQSwUGAAAAAAYABgBZAQAA&#10;fgUAAAAA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266700</wp:posOffset>
                </wp:positionV>
                <wp:extent cx="7206615" cy="0"/>
                <wp:effectExtent l="0" t="12065" r="6985" b="1333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21pt;height:0pt;width:567.45pt;mso-position-horizontal-relative:page;mso-position-vertical-relative:page;z-index:-251612160;mso-width-relative:page;mso-height-relative:page;" filled="f" stroked="t" coordsize="21600,21600" o:gfxdata="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zSlwi1wAA&#10;AAkBAAAPAAAAAAAAAAEAIAAAACIAAABkcnMvZG93bnJldi54bWxQSwECFAAUAAAACACHTuJAwB5H&#10;CuYBAADqAwAADgAAAAAAAAABACAAAAAmAQAAZHJzL2Uyb0RvYy54bWxQSwUGAAAAAAYABgBZAQAA&#10;fgUAAAAA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page">
                  <wp:posOffset>188595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85pt;margin-top:20.05pt;height:801.75pt;width:0pt;mso-position-horizontal-relative:page;mso-position-vertical-relative:page;z-index:-251611136;mso-width-relative:page;mso-height-relative:page;" filled="f" stroked="t" coordsize="21600,21600" o:gfxdata="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eRwyvYAAAA&#10;CQEAAA8AAAAAAAAAAQAgAAAAIgAAAGRycy9kb3ducmV2LnhtbFBLAQIUABQAAAAIAIdO4kDNLFk5&#10;5AEAAOsDAAAOAAAAAAAAAAEAIAAAACcBAABkcnMvZTJvRG9jLnhtbFBLBQYAAAAABgAGAFkBAAB9&#10;BQAAAAA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10424795</wp:posOffset>
                </wp:positionV>
                <wp:extent cx="7206615" cy="0"/>
                <wp:effectExtent l="0" t="12065" r="6985" b="1333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820.85pt;height:0pt;width:567.45pt;mso-position-horizontal-relative:page;mso-position-vertical-relative:page;z-index:-251610112;mso-width-relative:page;mso-height-relative:page;" filled="f" stroked="t" coordsize="21600,21600" o:gfxdata="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nOKIX9kA&#10;AAANAQAADwAAAAAAAAABACAAAAAiAAAAZHJzL2Rvd25yZXYueG1sUEsBAhQAFAAAAAgAh07iQDsN&#10;fXLlAQAA6gMAAA4AAAAAAAAAAQAgAAAAKAEAAGRycy9lMm9Eb2MueG1sUEsFBgAAAAAGAAYAWQEA&#10;AH8FAAAAAA=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2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jc w:val="center"/>
        <w:rPr>
          <w:rFonts w:eastAsia="TimesNewRomanPS-BoldMT"/>
          <w:b/>
          <w:color w:val="000000"/>
          <w:sz w:val="28"/>
          <w:szCs w:val="28"/>
          <w:lang w:eastAsia="zh-CN" w:bidi="ar"/>
        </w:rPr>
      </w:pPr>
      <w:r>
        <w:rPr>
          <w:rFonts w:eastAsia="TimesNewRomanPS-BoldMT"/>
          <w:b/>
          <w:color w:val="000000"/>
          <w:sz w:val="28"/>
          <w:szCs w:val="28"/>
          <w:lang w:eastAsia="zh-CN" w:bidi="ar"/>
        </w:rPr>
        <w:t>PROJECT TITLE : CHATBOT USING PYTORCH</w:t>
      </w:r>
    </w:p>
    <w:p>
      <w:pPr>
        <w:jc w:val="center"/>
        <w:rPr>
          <w:rFonts w:eastAsia="TimesNewRomanPS-BoldMT"/>
          <w:b/>
          <w:color w:val="000000"/>
          <w:sz w:val="28"/>
          <w:szCs w:val="28"/>
          <w:lang w:eastAsia="zh-CN" w:bidi="ar"/>
        </w:rPr>
      </w:pPr>
    </w:p>
    <w:p>
      <w:pPr>
        <w:jc w:val="center"/>
        <w:rPr>
          <w:sz w:val="28"/>
          <w:szCs w:val="28"/>
        </w:rPr>
      </w:pPr>
      <w:r>
        <w:rPr>
          <w:rFonts w:eastAsia="TimesNewRomanPSMT"/>
          <w:color w:val="000000"/>
          <w:sz w:val="28"/>
          <w:szCs w:val="28"/>
          <w:lang w:eastAsia="zh-CN" w:bidi="ar"/>
        </w:rPr>
        <w:t>Student Name - SUDIPA MANDAL</w:t>
      </w:r>
    </w:p>
    <w:p>
      <w:pPr>
        <w:jc w:val="center"/>
        <w:rPr>
          <w:sz w:val="28"/>
          <w:szCs w:val="28"/>
        </w:rPr>
      </w:pPr>
      <w:r>
        <w:rPr>
          <w:rFonts w:eastAsia="TimesNewRomanPSMT"/>
          <w:color w:val="000000"/>
          <w:sz w:val="28"/>
          <w:szCs w:val="28"/>
          <w:lang w:eastAsia="zh-CN" w:bidi="ar"/>
        </w:rPr>
        <w:t>Student Roll number - 2028036</w:t>
      </w:r>
    </w:p>
    <w:p>
      <w:pPr>
        <w:rPr>
          <w:rFonts w:eastAsia="TimesNewRomanPS-BoldMT"/>
          <w:b/>
          <w:color w:val="000000"/>
          <w:sz w:val="28"/>
          <w:szCs w:val="28"/>
          <w:lang w:eastAsia="zh-CN" w:bidi="ar"/>
        </w:rPr>
      </w:pPr>
    </w:p>
    <w:p>
      <w:pPr>
        <w:jc w:val="both"/>
        <w:rPr>
          <w:rFonts w:eastAsia="TimesNewRomanPSMT"/>
          <w:color w:val="000000"/>
          <w:sz w:val="24"/>
          <w:szCs w:val="24"/>
          <w:lang w:eastAsia="zh-CN" w:bidi="ar"/>
        </w:rPr>
      </w:pPr>
      <w:r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Abstract: </w:t>
      </w:r>
    </w:p>
    <w:p>
      <w:pPr>
        <w:jc w:val="both"/>
        <w:rPr>
          <w:rFonts w:eastAsia="TimesNewRomanPS-BoldMT"/>
          <w:color w:val="000000"/>
          <w:sz w:val="24"/>
          <w:szCs w:val="24"/>
          <w:u w:val="single"/>
          <w:lang w:eastAsia="zh-CN" w:bidi="ar"/>
        </w:rPr>
      </w:pPr>
      <w:r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Individual contribution and findings: </w:t>
      </w:r>
    </w:p>
    <w:p>
      <w:pPr>
        <w:jc w:val="both"/>
        <w:rPr>
          <w:rFonts w:eastAsia="TimesNewRomanPS-BoldMT"/>
          <w:color w:val="000000"/>
          <w:sz w:val="24"/>
          <w:szCs w:val="24"/>
          <w:u w:val="single"/>
          <w:lang w:eastAsia="zh-CN" w:bidi="ar"/>
        </w:rPr>
      </w:pPr>
      <w:r>
        <w:rPr>
          <w:rFonts w:eastAsia="TimesNewRomanPS-BoldMT"/>
          <w:color w:val="000000"/>
          <w:sz w:val="24"/>
          <w:szCs w:val="24"/>
          <w:u w:val="single"/>
          <w:lang w:eastAsia="zh-CN" w:bidi="ar"/>
        </w:rPr>
        <w:t>Contributions</w:t>
      </w:r>
    </w:p>
    <w:p>
      <w:pPr>
        <w:jc w:val="both"/>
        <w:rPr>
          <w:rFonts w:eastAsia="TimesNewRomanPS-BoldMT"/>
          <w:color w:val="000000"/>
          <w:sz w:val="24"/>
          <w:szCs w:val="24"/>
          <w:lang w:eastAsia="zh-CN" w:bidi="ar"/>
        </w:rPr>
      </w:pPr>
    </w:p>
    <w:p>
      <w:pPr>
        <w:jc w:val="both"/>
        <w:rPr>
          <w:rFonts w:eastAsia="TimesNewRomanPS-BoldMT"/>
          <w:color w:val="000000"/>
          <w:sz w:val="24"/>
          <w:szCs w:val="24"/>
          <w:lang w:eastAsia="zh-CN" w:bidi="ar"/>
        </w:rPr>
      </w:pPr>
      <w:r>
        <w:rPr>
          <w:rFonts w:eastAsia="TimesNewRomanPS-BoldMT"/>
          <w:color w:val="000000"/>
          <w:sz w:val="24"/>
          <w:szCs w:val="24"/>
          <w:u w:val="single"/>
          <w:lang w:eastAsia="zh-CN" w:bidi="ar"/>
        </w:rPr>
        <w:t>Findings</w:t>
      </w:r>
    </w:p>
    <w:p>
      <w:pPr>
        <w:jc w:val="both"/>
        <w:rPr>
          <w:rFonts w:eastAsia="TimesNewRomanPS-BoldMT"/>
          <w:b/>
          <w:color w:val="000000"/>
          <w:sz w:val="28"/>
          <w:szCs w:val="28"/>
          <w:lang w:eastAsia="zh-CN" w:bidi="ar"/>
        </w:rPr>
      </w:pPr>
      <w:r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Individual contribution to project report preparation: </w:t>
      </w:r>
    </w:p>
    <w:p>
      <w:pPr>
        <w:rPr>
          <w:rFonts w:eastAsia="TimesNewRomanPSMT"/>
          <w:color w:val="000000"/>
          <w:sz w:val="28"/>
          <w:szCs w:val="28"/>
          <w:lang w:eastAsia="zh-CN" w:bidi="ar"/>
        </w:rPr>
      </w:pPr>
    </w:p>
    <w:p>
      <w:pPr>
        <w:jc w:val="both"/>
        <w:rPr>
          <w:rFonts w:eastAsia="TimesNewRomanPSMT"/>
          <w:color w:val="000000"/>
          <w:sz w:val="28"/>
          <w:szCs w:val="28"/>
          <w:lang w:eastAsia="zh-CN" w:bidi="ar"/>
        </w:rPr>
      </w:pPr>
    </w:p>
    <w:p>
      <w:pPr>
        <w:rPr>
          <w:rFonts w:eastAsia="TimesNewRomanPSMT"/>
          <w:color w:val="000000"/>
          <w:sz w:val="28"/>
          <w:szCs w:val="28"/>
          <w:lang w:eastAsia="zh-CN" w:bidi="ar"/>
        </w:rPr>
      </w:pPr>
    </w:p>
    <w:p>
      <w:pPr>
        <w:rPr>
          <w:sz w:val="28"/>
          <w:szCs w:val="28"/>
        </w:rPr>
      </w:pPr>
      <w:r>
        <w:rPr>
          <w:rFonts w:eastAsia="TimesNewRomanPSMT"/>
          <w:color w:val="000000"/>
          <w:sz w:val="28"/>
          <w:szCs w:val="28"/>
          <w:lang w:eastAsia="zh-CN" w:bidi="ar"/>
        </w:rPr>
        <w:t xml:space="preserve">Full signature of the Supervisor: </w:t>
      </w:r>
      <w:r>
        <w:rPr>
          <w:rFonts w:eastAsia="TimesNewRomanPSMT"/>
          <w:color w:val="000000"/>
          <w:sz w:val="28"/>
          <w:szCs w:val="28"/>
          <w:lang w:eastAsia="zh-CN" w:bidi="ar"/>
        </w:rPr>
        <w:tab/>
      </w:r>
      <w:r>
        <w:rPr>
          <w:rFonts w:eastAsia="TimesNewRomanPSMT"/>
          <w:color w:val="000000"/>
          <w:sz w:val="28"/>
          <w:szCs w:val="28"/>
          <w:lang w:eastAsia="zh-CN" w:bidi="ar"/>
        </w:rPr>
        <w:tab/>
      </w:r>
      <w:r>
        <w:rPr>
          <w:rFonts w:eastAsia="TimesNewRomanPSMT"/>
          <w:color w:val="000000"/>
          <w:sz w:val="28"/>
          <w:szCs w:val="28"/>
          <w:lang w:eastAsia="zh-CN" w:bidi="ar"/>
        </w:rPr>
        <w:tab/>
      </w:r>
      <w:r>
        <w:rPr>
          <w:rFonts w:eastAsia="TimesNewRomanPSMT"/>
          <w:color w:val="000000"/>
          <w:sz w:val="28"/>
          <w:szCs w:val="28"/>
          <w:lang w:eastAsia="zh-CN" w:bidi="ar"/>
        </w:rPr>
        <w:t>Full signature of student:</w:t>
      </w:r>
    </w:p>
    <w:p>
      <w:pPr>
        <w:rPr>
          <w:rFonts w:eastAsia="TimesNewRomanPSMT"/>
          <w:color w:val="000000"/>
          <w:sz w:val="28"/>
          <w:szCs w:val="28"/>
          <w:lang w:eastAsia="zh-CN" w:bidi="ar"/>
        </w:rPr>
      </w:pPr>
      <w:r>
        <w:rPr>
          <w:rFonts w:eastAsia="TimesNewRomanPSMT"/>
          <w:color w:val="000000"/>
          <w:sz w:val="28"/>
          <w:szCs w:val="28"/>
          <w:lang w:eastAsia="zh-CN" w:bidi="ar"/>
        </w:rPr>
        <w:t xml:space="preserve">……………………………. </w:t>
      </w:r>
      <w:r>
        <w:rPr>
          <w:rFonts w:eastAsia="TimesNewRomanPSMT"/>
          <w:color w:val="000000"/>
          <w:sz w:val="28"/>
          <w:szCs w:val="28"/>
          <w:lang w:eastAsia="zh-CN" w:bidi="ar"/>
        </w:rPr>
        <w:tab/>
      </w:r>
      <w:r>
        <w:rPr>
          <w:rFonts w:eastAsia="TimesNewRomanPSMT"/>
          <w:color w:val="000000"/>
          <w:sz w:val="28"/>
          <w:szCs w:val="28"/>
          <w:lang w:eastAsia="zh-CN" w:bidi="ar"/>
        </w:rPr>
        <w:tab/>
      </w:r>
      <w:r>
        <w:rPr>
          <w:rFonts w:eastAsia="TimesNewRomanPSMT"/>
          <w:color w:val="000000"/>
          <w:sz w:val="28"/>
          <w:szCs w:val="28"/>
          <w:lang w:eastAsia="zh-CN" w:bidi="ar"/>
        </w:rPr>
        <w:tab/>
      </w:r>
      <w:r>
        <w:rPr>
          <w:rFonts w:eastAsia="TimesNewRomanPSMT"/>
          <w:color w:val="000000"/>
          <w:sz w:val="28"/>
          <w:szCs w:val="28"/>
          <w:lang w:eastAsia="zh-CN" w:bidi="ar"/>
        </w:rPr>
        <w:tab/>
      </w:r>
      <w:r>
        <w:rPr>
          <w:rFonts w:eastAsia="TimesNewRomanPSMT"/>
          <w:color w:val="000000"/>
          <w:sz w:val="28"/>
          <w:szCs w:val="28"/>
          <w:lang w:eastAsia="zh-CN" w:bidi="ar"/>
        </w:rPr>
        <w:t xml:space="preserve">……………………………. </w:t>
      </w: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jc w:val="both"/>
        <w:rPr>
          <w:rFonts w:eastAsia="TimesNewRomanPS-BoldMT"/>
          <w:b/>
          <w:color w:val="000000"/>
          <w:sz w:val="28"/>
          <w:szCs w:val="28"/>
          <w:lang w:eastAsia="zh-CN" w:bidi="ar"/>
        </w:rPr>
      </w:pPr>
    </w:p>
    <w:p>
      <w:pPr>
        <w:jc w:val="center"/>
        <w:rPr>
          <w:rFonts w:eastAsia="TimesNewRomanPS-BoldMT"/>
          <w:b/>
          <w:color w:val="000000"/>
          <w:sz w:val="28"/>
          <w:szCs w:val="28"/>
          <w:lang w:eastAsia="zh-CN" w:bidi="ar"/>
        </w:rPr>
      </w:pPr>
      <w:r>
        <w:rPr>
          <w:rFonts w:eastAsia="TimesNewRomanPS-BoldMT"/>
          <w:b/>
          <w:color w:val="000000"/>
          <w:sz w:val="28"/>
          <w:szCs w:val="28"/>
          <w:lang w:eastAsia="zh-CN" w:bidi="ar"/>
        </w:rPr>
        <w:t>PROJECT TITLE : CHATBOT USING PYTORCH</w:t>
      </w:r>
    </w:p>
    <w:p>
      <w:pPr>
        <w:jc w:val="center"/>
        <w:rPr>
          <w:rFonts w:eastAsia="TimesNewRomanPS-BoldMT"/>
          <w:b/>
          <w:color w:val="000000"/>
          <w:sz w:val="28"/>
          <w:szCs w:val="28"/>
          <w:lang w:eastAsia="zh-CN" w:bidi="ar"/>
        </w:rPr>
      </w:pPr>
    </w:p>
    <w:p>
      <w:pPr>
        <w:jc w:val="center"/>
        <w:rPr>
          <w:sz w:val="28"/>
          <w:szCs w:val="28"/>
        </w:rPr>
      </w:pPr>
      <w:r>
        <w:rPr>
          <w:rFonts w:eastAsia="TimesNewRomanPSMT"/>
          <w:color w:val="000000"/>
          <w:sz w:val="28"/>
          <w:szCs w:val="28"/>
          <w:lang w:eastAsia="zh-CN" w:bidi="ar"/>
        </w:rPr>
        <w:t>Student Name - RITWIKA DE</w:t>
      </w:r>
    </w:p>
    <w:p>
      <w:pPr>
        <w:jc w:val="center"/>
        <w:rPr>
          <w:sz w:val="28"/>
          <w:szCs w:val="28"/>
        </w:rPr>
      </w:pPr>
      <w:r>
        <w:rPr>
          <w:rFonts w:eastAsia="TimesNewRomanPSMT"/>
          <w:color w:val="000000"/>
          <w:sz w:val="28"/>
          <w:szCs w:val="28"/>
          <w:lang w:eastAsia="zh-CN" w:bidi="ar"/>
        </w:rPr>
        <w:t>Student Roll number - 2028174</w:t>
      </w:r>
    </w:p>
    <w:p>
      <w:pPr>
        <w:rPr>
          <w:rFonts w:eastAsia="TimesNewRomanPS-BoldMT"/>
          <w:b/>
          <w:color w:val="000000"/>
          <w:sz w:val="28"/>
          <w:szCs w:val="28"/>
          <w:lang w:eastAsia="zh-CN" w:bidi="ar"/>
        </w:rPr>
      </w:pPr>
      <w:r>
        <w:rPr>
          <w:rFonts w:eastAsia="Times New Roman"/>
          <w:sz w:val="27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page">
                  <wp:posOffset>7371080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0.4pt;margin-top:20.05pt;height:801.75pt;width:0pt;mso-position-horizontal-relative:page;mso-position-vertical-relative:page;z-index:-251596800;mso-width-relative:page;mso-height-relative:page;" filled="f" stroked="t" coordsize="21600,21600" o:gfxdata="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MqtW22QAA&#10;AA0BAAAPAAAAAAAAAAEAIAAAACIAAABkcnMvZG93bnJldi54bWxQSwECFAAUAAAACACHTuJApXRN&#10;jOQBAADrAwAADgAAAAAAAAABACAAAAAoAQAAZHJzL2Uyb0RvYy54bWxQSwUGAAAAAAYABgBZAQAA&#10;fgUAAAAA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266700</wp:posOffset>
                </wp:positionV>
                <wp:extent cx="7206615" cy="0"/>
                <wp:effectExtent l="0" t="12065" r="6985" b="1333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21pt;height:0pt;width:567.45pt;mso-position-horizontal-relative:page;mso-position-vertical-relative:page;z-index:-251595776;mso-width-relative:page;mso-height-relative:page;" filled="f" stroked="t" coordsize="21600,21600" o:gfxdata="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0pcItcA&#10;AAAJAQAADwAAAAAAAAABACAAAAAiAAAAZHJzL2Rvd25yZXYueG1sUEsBAhQAFAAAAAgAh07iQIIT&#10;ZaXnAQAA6gMAAA4AAAAAAAAAAQAgAAAAJgEAAGRycy9lMm9Eb2MueG1sUEsFBgAAAAAGAAYAWQEA&#10;AH8FAAAAAA=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page">
                  <wp:posOffset>188595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85pt;margin-top:20.05pt;height:801.75pt;width:0pt;mso-position-horizontal-relative:page;mso-position-vertical-relative:page;z-index:-251594752;mso-width-relative:page;mso-height-relative:page;" filled="f" stroked="t" coordsize="21600,21600" o:gfxdata="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eRwyvYAAAA&#10;CQEAAA8AAAAAAAAAAQAgAAAAIgAAAGRycy9kb3ducmV2LnhtbFBLAQIUABQAAAAIAIdO4kB8LiSh&#10;5AEAAOsDAAAOAAAAAAAAAAEAIAAAACcBAABkcnMvZTJvRG9jLnhtbFBLBQYAAAAABgAGAFkBAAB9&#10;BQAAAAA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10424795</wp:posOffset>
                </wp:positionV>
                <wp:extent cx="7206615" cy="0"/>
                <wp:effectExtent l="0" t="12065" r="6985" b="1333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820.85pt;height:0pt;width:567.45pt;mso-position-horizontal-relative:page;mso-position-vertical-relative:page;z-index:-251593728;mso-width-relative:page;mso-height-relative:page;" filled="f" stroked="t" coordsize="21600,21600" o:gfxdata="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ziiF/Z&#10;AAAADQEAAA8AAAAAAAAAAQAgAAAAIgAAAGRycy9kb3ducmV2LnhtbFBLAQIUABQAAAAIAIdO4kA/&#10;SvJh5gEAAOoDAAAOAAAAAAAAAAEAIAAAACgBAABkcnMvZTJvRG9jLnhtbFBLBQYAAAAABgAGAFkB&#10;AACABQAAAAA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eastAsia="TimesNewRomanPSMT"/>
          <w:color w:val="000000"/>
          <w:sz w:val="24"/>
          <w:szCs w:val="24"/>
          <w:lang w:eastAsia="zh-CN" w:bidi="ar"/>
        </w:rPr>
      </w:pPr>
      <w:r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Abstract: </w:t>
      </w:r>
    </w:p>
    <w:p>
      <w:pPr>
        <w:jc w:val="both"/>
        <w:rPr>
          <w:rFonts w:eastAsia="TimesNewRomanPS-BoldMT"/>
          <w:color w:val="000000"/>
          <w:sz w:val="24"/>
          <w:szCs w:val="24"/>
          <w:u w:val="single"/>
          <w:lang w:eastAsia="zh-CN" w:bidi="ar"/>
        </w:rPr>
      </w:pPr>
      <w:r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Individual contribution and findings: </w:t>
      </w:r>
    </w:p>
    <w:p>
      <w:pPr>
        <w:jc w:val="both"/>
        <w:rPr>
          <w:rFonts w:eastAsia="TimesNewRomanPS-BoldMT"/>
          <w:color w:val="000000"/>
          <w:sz w:val="24"/>
          <w:szCs w:val="24"/>
          <w:u w:val="single"/>
          <w:lang w:eastAsia="zh-CN" w:bidi="ar"/>
        </w:rPr>
      </w:pPr>
      <w:r>
        <w:rPr>
          <w:rFonts w:eastAsia="TimesNewRomanPS-BoldMT"/>
          <w:color w:val="000000"/>
          <w:sz w:val="24"/>
          <w:szCs w:val="24"/>
          <w:u w:val="single"/>
          <w:lang w:eastAsia="zh-CN" w:bidi="ar"/>
        </w:rPr>
        <w:t>Contributions</w:t>
      </w:r>
    </w:p>
    <w:p>
      <w:pPr>
        <w:jc w:val="both"/>
        <w:rPr>
          <w:rFonts w:eastAsia="TimesNewRomanPS-BoldMT"/>
          <w:color w:val="000000"/>
          <w:sz w:val="24"/>
          <w:szCs w:val="24"/>
          <w:lang w:eastAsia="zh-CN" w:bidi="ar"/>
        </w:rPr>
      </w:pPr>
    </w:p>
    <w:p>
      <w:pPr>
        <w:jc w:val="both"/>
        <w:rPr>
          <w:rFonts w:eastAsia="TimesNewRomanPS-BoldMT"/>
          <w:color w:val="000000"/>
          <w:sz w:val="24"/>
          <w:szCs w:val="24"/>
          <w:lang w:eastAsia="zh-CN" w:bidi="ar"/>
        </w:rPr>
      </w:pPr>
      <w:r>
        <w:rPr>
          <w:rFonts w:eastAsia="TimesNewRomanPS-BoldMT"/>
          <w:color w:val="000000"/>
          <w:sz w:val="24"/>
          <w:szCs w:val="24"/>
          <w:u w:val="single"/>
          <w:lang w:eastAsia="zh-CN" w:bidi="ar"/>
        </w:rPr>
        <w:t>Findings</w:t>
      </w:r>
    </w:p>
    <w:p>
      <w:pPr>
        <w:jc w:val="both"/>
        <w:rPr>
          <w:rFonts w:eastAsia="TimesNewRomanPS-BoldMT"/>
          <w:color w:val="000000"/>
          <w:sz w:val="24"/>
          <w:szCs w:val="24"/>
          <w:lang w:eastAsia="zh-CN" w:bidi="ar"/>
        </w:rPr>
      </w:pPr>
    </w:p>
    <w:p>
      <w:pPr>
        <w:jc w:val="both"/>
        <w:rPr>
          <w:rFonts w:eastAsia="TimesNewRomanPS-BoldMT"/>
          <w:b/>
          <w:color w:val="000000"/>
          <w:sz w:val="28"/>
          <w:szCs w:val="28"/>
          <w:lang w:eastAsia="zh-CN" w:bidi="ar"/>
        </w:rPr>
      </w:pPr>
      <w:r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Individual contribution to project report preparation: </w:t>
      </w:r>
    </w:p>
    <w:p>
      <w:pPr>
        <w:numPr>
          <w:ilvl w:val="0"/>
          <w:numId w:val="0"/>
        </w:numPr>
        <w:ind w:leftChars="0"/>
        <w:jc w:val="both"/>
        <w:rPr>
          <w:rFonts w:eastAsia="TimesNewRomanPS-BoldMT"/>
          <w:color w:val="000000"/>
          <w:sz w:val="24"/>
          <w:szCs w:val="24"/>
          <w:lang w:eastAsia="zh-CN" w:bidi="a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>Individual contribution for project presentation and demonstration:</w:t>
      </w:r>
    </w:p>
    <w:p>
      <w:pPr>
        <w:rPr>
          <w:rFonts w:eastAsia="TimesNewRomanPSMT"/>
          <w:color w:val="000000"/>
          <w:sz w:val="28"/>
          <w:szCs w:val="28"/>
          <w:lang w:eastAsia="zh-CN" w:bidi="ar"/>
        </w:rPr>
      </w:pPr>
    </w:p>
    <w:p>
      <w:pPr>
        <w:rPr>
          <w:rFonts w:eastAsia="TimesNewRomanPSMT"/>
          <w:color w:val="000000"/>
          <w:sz w:val="28"/>
          <w:szCs w:val="28"/>
          <w:lang w:eastAsia="zh-CN" w:bidi="ar"/>
        </w:rPr>
      </w:pPr>
    </w:p>
    <w:p>
      <w:pPr>
        <w:rPr>
          <w:sz w:val="28"/>
          <w:szCs w:val="28"/>
        </w:rPr>
      </w:pPr>
      <w:r>
        <w:rPr>
          <w:rFonts w:eastAsia="TimesNewRomanPSMT"/>
          <w:color w:val="000000"/>
          <w:sz w:val="28"/>
          <w:szCs w:val="28"/>
          <w:lang w:eastAsia="zh-CN" w:bidi="ar"/>
        </w:rPr>
        <w:t xml:space="preserve">Full signature of the Supervisor: </w:t>
      </w:r>
      <w:r>
        <w:rPr>
          <w:rFonts w:eastAsia="TimesNewRomanPSMT"/>
          <w:color w:val="000000"/>
          <w:sz w:val="28"/>
          <w:szCs w:val="28"/>
          <w:lang w:eastAsia="zh-CN" w:bidi="ar"/>
        </w:rPr>
        <w:tab/>
      </w:r>
      <w:r>
        <w:rPr>
          <w:rFonts w:eastAsia="TimesNewRomanPSMT"/>
          <w:color w:val="000000"/>
          <w:sz w:val="28"/>
          <w:szCs w:val="28"/>
          <w:lang w:eastAsia="zh-CN" w:bidi="ar"/>
        </w:rPr>
        <w:tab/>
      </w:r>
      <w:r>
        <w:rPr>
          <w:rFonts w:eastAsia="TimesNewRomanPSMT"/>
          <w:color w:val="000000"/>
          <w:sz w:val="28"/>
          <w:szCs w:val="28"/>
          <w:lang w:eastAsia="zh-CN" w:bidi="ar"/>
        </w:rPr>
        <w:tab/>
      </w:r>
      <w:r>
        <w:rPr>
          <w:rFonts w:eastAsia="TimesNewRomanPSMT"/>
          <w:color w:val="000000"/>
          <w:sz w:val="28"/>
          <w:szCs w:val="28"/>
          <w:lang w:eastAsia="zh-CN" w:bidi="ar"/>
        </w:rPr>
        <w:t>Full signature of student:</w:t>
      </w:r>
    </w:p>
    <w:p>
      <w:pPr>
        <w:rPr>
          <w:rFonts w:eastAsia="TimesNewRomanPSMT"/>
          <w:color w:val="000000"/>
          <w:sz w:val="28"/>
          <w:szCs w:val="28"/>
          <w:lang w:eastAsia="zh-CN" w:bidi="ar"/>
        </w:rPr>
      </w:pPr>
      <w:r>
        <w:rPr>
          <w:rFonts w:eastAsia="TimesNewRomanPSMT"/>
          <w:color w:val="000000"/>
          <w:sz w:val="28"/>
          <w:szCs w:val="28"/>
          <w:lang w:eastAsia="zh-CN" w:bidi="ar"/>
        </w:rPr>
        <w:t xml:space="preserve">……………………………. </w:t>
      </w:r>
      <w:r>
        <w:rPr>
          <w:rFonts w:eastAsia="TimesNewRomanPSMT"/>
          <w:color w:val="000000"/>
          <w:sz w:val="28"/>
          <w:szCs w:val="28"/>
          <w:lang w:eastAsia="zh-CN" w:bidi="ar"/>
        </w:rPr>
        <w:tab/>
      </w:r>
      <w:r>
        <w:rPr>
          <w:rFonts w:eastAsia="TimesNewRomanPSMT"/>
          <w:color w:val="000000"/>
          <w:sz w:val="28"/>
          <w:szCs w:val="28"/>
          <w:lang w:eastAsia="zh-CN" w:bidi="ar"/>
        </w:rPr>
        <w:tab/>
      </w:r>
      <w:r>
        <w:rPr>
          <w:rFonts w:eastAsia="TimesNewRomanPSMT"/>
          <w:color w:val="000000"/>
          <w:sz w:val="28"/>
          <w:szCs w:val="28"/>
          <w:lang w:eastAsia="zh-CN" w:bidi="ar"/>
        </w:rPr>
        <w:tab/>
      </w:r>
      <w:r>
        <w:rPr>
          <w:rFonts w:eastAsia="TimesNewRomanPSMT"/>
          <w:color w:val="000000"/>
          <w:sz w:val="28"/>
          <w:szCs w:val="28"/>
          <w:lang w:eastAsia="zh-CN" w:bidi="ar"/>
        </w:rPr>
        <w:tab/>
      </w:r>
      <w:r>
        <w:rPr>
          <w:rFonts w:eastAsia="TimesNewRomanPSMT"/>
          <w:color w:val="000000"/>
          <w:sz w:val="28"/>
          <w:szCs w:val="28"/>
          <w:lang w:eastAsia="zh-CN" w:bidi="ar"/>
        </w:rPr>
        <w:t xml:space="preserve">……………………………. </w:t>
      </w:r>
    </w:p>
    <w:p>
      <w:pPr>
        <w:rPr>
          <w:sz w:val="28"/>
          <w:szCs w:val="28"/>
        </w:rPr>
      </w:pPr>
      <w:r>
        <w:rPr>
          <w:rFonts w:eastAsia="TimesNewRomanPSMT"/>
          <w:color w:val="000000"/>
          <w:sz w:val="28"/>
          <w:szCs w:val="28"/>
          <w:lang w:eastAsia="zh-CN" w:bidi="ar"/>
        </w:rPr>
        <w:t xml:space="preserve">                                       </w:t>
      </w:r>
      <w:r>
        <w:rPr>
          <w:rFonts w:eastAsia="TimesNewRomanPSMT"/>
          <w:color w:val="000000"/>
          <w:sz w:val="28"/>
          <w:szCs w:val="28"/>
          <w:lang w:eastAsia="zh-CN" w:bidi="ar"/>
        </w:rPr>
        <w:tab/>
      </w:r>
      <w:r>
        <w:rPr>
          <w:rFonts w:eastAsia="TimesNewRomanPSMT"/>
          <w:color w:val="000000"/>
          <w:sz w:val="28"/>
          <w:szCs w:val="28"/>
          <w:lang w:eastAsia="zh-CN" w:bidi="ar"/>
        </w:rPr>
        <w:tab/>
      </w:r>
      <w:r>
        <w:rPr>
          <w:rFonts w:eastAsia="TimesNewRomanPSMT"/>
          <w:color w:val="000000"/>
          <w:sz w:val="28"/>
          <w:szCs w:val="28"/>
          <w:lang w:eastAsia="zh-CN" w:bidi="ar"/>
        </w:rPr>
        <w:tab/>
      </w:r>
      <w:r>
        <w:rPr>
          <w:rFonts w:eastAsia="TimesNewRomanPSMT"/>
          <w:color w:val="000000"/>
          <w:sz w:val="28"/>
          <w:szCs w:val="28"/>
          <w:lang w:eastAsia="zh-CN" w:bidi="ar"/>
        </w:rPr>
        <w:tab/>
      </w:r>
      <w:r>
        <w:rPr>
          <w:rFonts w:eastAsia="TimesNewRomanPSMT"/>
          <w:color w:val="000000"/>
          <w:sz w:val="28"/>
          <w:szCs w:val="28"/>
          <w:lang w:eastAsia="zh-CN" w:bidi="ar"/>
        </w:rPr>
        <w:t xml:space="preserve"> </w:t>
      </w: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jc w:val="center"/>
        <w:rPr>
          <w:rFonts w:eastAsia="TimesNewRomanPSMT"/>
          <w:color w:val="000000"/>
          <w:sz w:val="32"/>
          <w:szCs w:val="32"/>
          <w:lang w:eastAsia="zh-CN" w:bidi="ar"/>
        </w:rPr>
      </w:pPr>
      <w:r>
        <w:rPr>
          <w:rFonts w:eastAsia="TimesNewRomanPSMT"/>
          <w:color w:val="000000"/>
          <w:sz w:val="32"/>
          <w:szCs w:val="32"/>
          <w:lang w:eastAsia="zh-CN" w:bidi="ar"/>
        </w:rPr>
        <w:t>TURNITIN PLAGIARISM REPORT</w:t>
      </w:r>
    </w:p>
    <w:p>
      <w:pPr>
        <w:jc w:val="center"/>
        <w:rPr>
          <w:rFonts w:eastAsia="TimesNewRomanPSMT"/>
          <w:color w:val="000000"/>
          <w:sz w:val="32"/>
          <w:szCs w:val="32"/>
          <w:lang w:eastAsia="zh-CN" w:bidi="ar"/>
        </w:rPr>
      </w:pPr>
    </w:p>
    <w:p>
      <w:pPr>
        <w:jc w:val="both"/>
        <w:rPr>
          <w:rFonts w:hint="default" w:eastAsia="TimesNewRomanPS-BoldMT"/>
          <w:b/>
          <w:color w:val="000000"/>
          <w:sz w:val="32"/>
          <w:szCs w:val="32"/>
          <w:lang w:val="en-US" w:eastAsia="zh-CN" w:bidi="ar"/>
        </w:rPr>
      </w:pPr>
    </w:p>
    <w:p>
      <w:pPr>
        <w:jc w:val="center"/>
        <w:rPr>
          <w:rFonts w:eastAsia="TimesNewRomanPS-BoldMT"/>
          <w:b/>
          <w:color w:val="000000"/>
          <w:sz w:val="32"/>
          <w:szCs w:val="32"/>
          <w:lang w:eastAsia="zh-CN" w:bidi="ar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hint="default" w:eastAsia="Times New Roman"/>
          <w:lang w:val="en-US"/>
        </w:rPr>
      </w:pPr>
      <w:r>
        <w:rPr>
          <w:rFonts w:hint="default" w:eastAsia="Times New Roman"/>
          <w:lang w:val="en-US"/>
        </w:rPr>
        <w:drawing>
          <wp:inline distT="0" distB="0" distL="114300" distR="114300">
            <wp:extent cx="5781040" cy="7162165"/>
            <wp:effectExtent l="0" t="0" r="10160" b="635"/>
            <wp:docPr id="73" name="Picture 16" descr="WhatsApp Image 2023-05-02 at 11.57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16" descr="WhatsApp Image 2023-05-02 at 11.57.3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716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00" w:lineRule="exact"/>
        <w:rPr>
          <w:rFonts w:eastAsia="Times New Roman"/>
        </w:rPr>
      </w:pPr>
      <w:r>
        <w:rPr>
          <w:rFonts w:eastAsia="Times New Roman"/>
          <w:sz w:val="27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page">
                  <wp:posOffset>7371080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0.4pt;margin-top:20.05pt;height:801.75pt;width:0pt;mso-position-horizontal-relative:page;mso-position-vertical-relative:page;z-index:-251592704;mso-width-relative:page;mso-height-relative:page;" filled="f" stroked="t" coordsize="21600,21600" o:gfxdata="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MqtW22QAA&#10;AA0BAAAPAAAAAAAAAAEAIAAAACIAAABkcnMvZG93bnJldi54bWxQSwECFAAUAAAACACHTuJAww93&#10;beQBAADrAwAADgAAAAAAAAABACAAAAAoAQAAZHJzL2Uyb0RvYy54bWxQSwUGAAAAAAYABgBZAQAA&#10;fgUAAAAA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266700</wp:posOffset>
                </wp:positionV>
                <wp:extent cx="7206615" cy="0"/>
                <wp:effectExtent l="0" t="12065" r="6985" b="1333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21pt;height:0pt;width:567.45pt;mso-position-horizontal-relative:page;mso-position-vertical-relative:page;z-index:-251591680;mso-width-relative:page;mso-height-relative:page;" filled="f" stroked="t" coordsize="21600,21600" o:gfxdata="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0pcItcA&#10;AAAJAQAADwAAAAAAAAABACAAAAAiAAAAZHJzL2Rvd25yZXYueG1sUEsBAhQAFAAAAAgAh07iQNAO&#10;SfXnAQAA6gMAAA4AAAAAAAAAAQAgAAAAJgEAAGRycy9lMm9Eb2MueG1sUEsFBgAAAAAGAAYAWQEA&#10;AH8FAAAAAA=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page">
                  <wp:posOffset>188595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3335" b="31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85pt;margin-top:20.05pt;height:801.75pt;width:0pt;mso-position-horizontal-relative:page;mso-position-vertical-relative:page;z-index:-251590656;mso-width-relative:page;mso-height-relative:page;" filled="f" stroked="t" coordsize="21600,21600" o:gfxdata="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eRwyvY&#10;AAAACQEAAA8AAAAAAAAAAQAgAAAAIgAAAGRycy9kb3ducmV2LnhtbFBLAQIUABQAAAAIAIdO4kAI&#10;MGy85wEAAOsDAAAOAAAAAAAAAAEAIAAAACcBAABkcnMvZTJvRG9jLnhtbFBLBQYAAAAABgAGAFkB&#10;AACABQAAAAA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sz w:val="23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10424795</wp:posOffset>
                </wp:positionV>
                <wp:extent cx="7206615" cy="0"/>
                <wp:effectExtent l="0" t="12065" r="6985" b="1333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820.85pt;height:0pt;width:567.45pt;mso-position-horizontal-relative:page;mso-position-vertical-relative:page;z-index:-251589632;mso-width-relative:page;mso-height-relative:page;" filled="f" stroked="t" coordsize="21600,21600" o:gfxdata="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c4ohf&#10;2QAAAA0BAAAPAAAAAAAAAAEAIAAAACIAAABkcnMvZG93bnJldi54bWxQSwECFAAUAAAACACHTuJA&#10;Jik9BecBAADqAwAADgAAAAAAAAABACAAAAAoAQAAZHJzL2Uyb0RvYy54bWxQSwUGAAAAAAYABgBZ&#10;AQAAgQUAAAAA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/>
    <w:sectPr>
      <w:type w:val="continuous"/>
      <w:pgSz w:w="11900" w:h="16838"/>
      <w:pgMar w:top="660" w:right="1386" w:bottom="190" w:left="1400" w:header="432" w:footer="28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6" name="Text Box 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zql5&#10;uc8AAAAFAQAADwAAAAAAAAABACAAAAAiAAAAZHJzL2Rvd25yZXYueG1sUEsBAhQAFAAAAAgAh07i&#10;QASBvpy5AQAAmgMAAA4AAAAAAAAAAQAgAAAAHg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1" name="Text Box 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zql5&#10;uc8AAAAFAQAADwAAAAAAAAABACAAAAAiAAAAZHJzL2Rvd25yZXYueG1sUEsBAhQAFAAAAAgAh07i&#10;QK70MKe5AQAAmgMAAA4AAAAAAAAAAQAgAAAAHg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8980"/>
      </w:tabs>
      <w:spacing w:line="0" w:lineRule="atLeast"/>
      <w:rPr>
        <w:rFonts w:eastAsia="Times New Roman"/>
        <w:sz w:val="23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9" name="Text Box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zql5&#10;uc8AAAAFAQAADwAAAAAAAAABACAAAAAiAAAAZHJzL2Rvd25yZXYueG1sUEsBAhQAFAAAAAgAh07i&#10;QG/F+sG5AQAAmgMAAA4AAAAAAAAAAQAgAAAAHg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eastAsia="Times New Roman"/>
        <w:i/>
        <w:sz w:val="23"/>
      </w:rPr>
      <w:t>School of Computer Engineering, KIIT, BBSR</w:t>
    </w:r>
    <w:r>
      <w:rPr>
        <w:rFonts w:eastAsia="Times New Roman"/>
      </w:rPr>
      <w:tab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  <w:jc w:val="cent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  <w:jc w:val="cent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  <w:jc w:val="right"/>
    </w:pPr>
    <w:r>
      <w:rPr>
        <w:rFonts w:eastAsia="Times New Roman"/>
        <w:i/>
        <w:sz w:val="23"/>
      </w:rPr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  <w:jc w:val="right"/>
      <w:rPr>
        <w:rFonts w:hint="default"/>
        <w:lang w:val="en-US"/>
      </w:rPr>
    </w:pPr>
    <w:r>
      <w:rPr>
        <w:rFonts w:hint="default" w:eastAsia="Times New Roman"/>
        <w:i/>
        <w:sz w:val="23"/>
        <w:lang w:val="en-US"/>
      </w:rPr>
      <w:t>CIPHERLOCK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 w:tentative="0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">
    <w:nsid w:val="ACB3A31B"/>
    <w:multiLevelType w:val="singleLevel"/>
    <w:tmpl w:val="ACB3A31B"/>
    <w:lvl w:ilvl="0" w:tentative="0">
      <w:start w:val="1"/>
      <w:numFmt w:val="bullet"/>
      <w:lvlText w:val="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BF205925"/>
    <w:multiLevelType w:val="multilevel"/>
    <w:tmpl w:val="BF205925"/>
    <w:lvl w:ilvl="0" w:tentative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 w:tentative="0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D77F6349"/>
    <w:multiLevelType w:val="singleLevel"/>
    <w:tmpl w:val="D77F6349"/>
    <w:lvl w:ilvl="0" w:tentative="0">
      <w:start w:val="1"/>
      <w:numFmt w:val="bullet"/>
      <w:lvlText w:val="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6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03D62ECE"/>
    <w:multiLevelType w:val="multilevel"/>
    <w:tmpl w:val="03D62ECE"/>
    <w:lvl w:ilvl="0" w:tentative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 w:tentative="0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8">
    <w:nsid w:val="08EA13C7"/>
    <w:multiLevelType w:val="singleLevel"/>
    <w:tmpl w:val="08EA13C7"/>
    <w:lvl w:ilvl="0" w:tentative="0">
      <w:start w:val="1"/>
      <w:numFmt w:val="bullet"/>
      <w:lvlText w:val="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9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41F804CC"/>
    <w:multiLevelType w:val="singleLevel"/>
    <w:tmpl w:val="41F804CC"/>
    <w:lvl w:ilvl="0" w:tentative="0">
      <w:start w:val="1"/>
      <w:numFmt w:val="bullet"/>
      <w:lvlText w:val="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nsid w:val="72183CF9"/>
    <w:multiLevelType w:val="multilevel"/>
    <w:tmpl w:val="72183CF9"/>
    <w:lvl w:ilvl="0" w:tentative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 w:tentative="0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5">
    <w:nsid w:val="7BA76F55"/>
    <w:multiLevelType w:val="singleLevel"/>
    <w:tmpl w:val="7BA76F5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2"/>
  </w:num>
  <w:num w:numId="5">
    <w:abstractNumId w:val="7"/>
  </w:num>
  <w:num w:numId="6">
    <w:abstractNumId w:val="9"/>
  </w:num>
  <w:num w:numId="7">
    <w:abstractNumId w:val="14"/>
  </w:num>
  <w:num w:numId="8">
    <w:abstractNumId w:val="6"/>
  </w:num>
  <w:num w:numId="9">
    <w:abstractNumId w:val="0"/>
  </w:num>
  <w:num w:numId="10">
    <w:abstractNumId w:val="10"/>
  </w:num>
  <w:num w:numId="11">
    <w:abstractNumId w:val="13"/>
  </w:num>
  <w:num w:numId="12">
    <w:abstractNumId w:val="1"/>
  </w:num>
  <w:num w:numId="13">
    <w:abstractNumId w:val="5"/>
  </w:num>
  <w:num w:numId="14">
    <w:abstractNumId w:val="11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C076E"/>
    <w:rsid w:val="13B65C6F"/>
    <w:rsid w:val="14C07915"/>
    <w:rsid w:val="1CD071A7"/>
    <w:rsid w:val="1E691CFF"/>
    <w:rsid w:val="3856677A"/>
    <w:rsid w:val="3DCF1978"/>
    <w:rsid w:val="469C0614"/>
    <w:rsid w:val="4F51499D"/>
    <w:rsid w:val="51EF7CF9"/>
    <w:rsid w:val="584E7471"/>
    <w:rsid w:val="59D13ABB"/>
    <w:rsid w:val="5CEC076E"/>
    <w:rsid w:val="786D2911"/>
    <w:rsid w:val="791D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7">
    <w:name w:val="_Style 23"/>
    <w:basedOn w:val="8"/>
    <w:qFormat/>
    <w:uiPriority w:val="0"/>
    <w:rPr>
      <w:vertAlign w:val="baseli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8">
    <w:name w:val="Table Normal1"/>
    <w:qFormat/>
    <w:uiPriority w:val="0"/>
  </w:style>
  <w:style w:type="table" w:customStyle="1" w:styleId="9">
    <w:name w:val="_Style 24"/>
    <w:basedOn w:val="8"/>
    <w:qFormat/>
    <w:uiPriority w:val="0"/>
    <w:rPr>
      <w:vertAlign w:val="baseli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5.jpeg"/><Relationship Id="rId20" Type="http://schemas.openxmlformats.org/officeDocument/2006/relationships/image" Target="media/image4.png"/><Relationship Id="rId2" Type="http://schemas.openxmlformats.org/officeDocument/2006/relationships/settings" Target="settings.xml"/><Relationship Id="rId19" Type="http://schemas.openxmlformats.org/officeDocument/2006/relationships/image" Target="media/image3.png"/><Relationship Id="rId18" Type="http://schemas.openxmlformats.org/officeDocument/2006/relationships/image" Target="media/image2.png"/><Relationship Id="rId17" Type="http://schemas.openxmlformats.org/officeDocument/2006/relationships/image" Target="media/image1.jpeg"/><Relationship Id="rId16" Type="http://schemas.openxmlformats.org/officeDocument/2006/relationships/theme" Target="theme/theme1.xml"/><Relationship Id="rId15" Type="http://schemas.openxmlformats.org/officeDocument/2006/relationships/footer" Target="footer7.xml"/><Relationship Id="rId14" Type="http://schemas.openxmlformats.org/officeDocument/2006/relationships/header" Target="header6.xml"/><Relationship Id="rId13" Type="http://schemas.openxmlformats.org/officeDocument/2006/relationships/footer" Target="footer6.xml"/><Relationship Id="rId12" Type="http://schemas.openxmlformats.org/officeDocument/2006/relationships/header" Target="header5.xml"/><Relationship Id="rId11" Type="http://schemas.openxmlformats.org/officeDocument/2006/relationships/footer" Target="foot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194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2023-11-11T13:47:00Z</dcterms:created>
  <dc:creator>174_RITWIKA DE</dc:creator>
  <cp:lastModifiedBy>036_Sudipa Mandal</cp:lastModifiedBy>
  <dcterms:modified xsi:type="dcterms:W3CDTF">2023-11-13T16:12:56Z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99B9212E6060479C9CE62F709BB757ED_11</vt:lpwstr>
  </property>
</Properties>
</file>